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8F352F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161D0">
              <w:rPr>
                <w:rFonts w:ascii="Times New Roman" w:hAnsi="Times New Roman" w:cs="Times New Roman"/>
              </w:rPr>
              <w:t>Józef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Banaś</w:t>
            </w:r>
            <w:proofErr w:type="spellEnd"/>
          </w:p>
          <w:p w:rsidR="008F352F" w:rsidRPr="007161D0" w:rsidRDefault="008F352F" w:rsidP="00475C3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161D0">
              <w:rPr>
                <w:rFonts w:ascii="Times New Roman" w:hAnsi="Times New Roman" w:cs="Times New Roman"/>
              </w:rPr>
              <w:t>ul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Warszawska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179</w:t>
            </w:r>
            <w:r w:rsidR="006B7F11" w:rsidRPr="007161D0">
              <w:rPr>
                <w:rFonts w:ascii="Times New Roman" w:hAnsi="Times New Roman" w:cs="Times New Roman"/>
              </w:rPr>
              <w:t xml:space="preserve">, 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514, 583/1, 587, 516</w:t>
      </w:r>
      <w:r w:rsidRPr="007161D0">
        <w:rPr>
          <w:rFonts w:ascii="Times New Roman" w:hAnsi="Times New Roman" w:cs="Times New Roman"/>
          <w:b/>
        </w:rPr>
        <w:t>, 512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4A171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  <w:sz w:val="20"/>
        </w:rPr>
        <w:t>Niestawiennictwo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stron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4A1712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Bartłomiej Wal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Józefa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Brodowicza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32B, </w:t>
            </w:r>
            <w:r w:rsidR="004A1712" w:rsidRP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31-518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Kraków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524, 560, 584, 515, 512, 514, 583/1, 587, 516</w:t>
      </w:r>
      <w:r w:rsidRPr="007161D0">
        <w:rPr>
          <w:rFonts w:ascii="Times New Roman" w:hAnsi="Times New Roman" w:cs="Times New Roman"/>
          <w:b/>
        </w:rPr>
        <w:t>, 513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CA31F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  <w:sz w:val="20"/>
        </w:rPr>
        <w:t>Niestawiennictwo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stron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Cezary Wal</w:t>
            </w:r>
          </w:p>
          <w:p w:rsidR="00475C3E" w:rsidRPr="007161D0" w:rsidRDefault="006B7F11" w:rsidP="000C3BC5">
            <w:pPr>
              <w:ind w:hanging="186"/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Józefa Chełmońskiego 146/15, 31-348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524, 560, 584, 515, 512, 514, 583/1, 587, 516</w:t>
      </w:r>
      <w:r w:rsidRPr="007161D0">
        <w:rPr>
          <w:rFonts w:ascii="Times New Roman" w:hAnsi="Times New Roman" w:cs="Times New Roman"/>
          <w:b/>
        </w:rPr>
        <w:t>, 513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Jan Stachurski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Rodacka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19, </w:t>
            </w:r>
            <w:r w:rsidR="000C3BC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32-310 </w:t>
            </w:r>
            <w:proofErr w:type="spellStart"/>
            <w:r w:rsidRPr="007161D0">
              <w:rPr>
                <w:rFonts w:ascii="Times New Roman" w:hAnsi="Times New Roman" w:cs="Times New Roman"/>
              </w:rPr>
              <w:t>Chechło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512, 583/1, 587, 516</w:t>
      </w:r>
      <w:r w:rsidRPr="007161D0">
        <w:rPr>
          <w:rFonts w:ascii="Times New Roman" w:hAnsi="Times New Roman" w:cs="Times New Roman"/>
          <w:b/>
        </w:rPr>
        <w:t>, 514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 w:rsidP="004A1712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Aurelia Zabadaj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Na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Błoniach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14</w:t>
            </w:r>
            <w:r w:rsidR="004A1712" w:rsidRPr="007161D0">
              <w:rPr>
                <w:rFonts w:ascii="Times New Roman" w:hAnsi="Times New Roman" w:cs="Times New Roman"/>
              </w:rPr>
              <w:t xml:space="preserve">, </w:t>
            </w:r>
            <w:r w:rsidR="004A1712" w:rsidRPr="007161D0">
              <w:rPr>
                <w:rFonts w:ascii="Times New Roman" w:hAnsi="Times New Roman" w:cs="Times New Roman"/>
              </w:rPr>
              <w:br/>
            </w:r>
            <w:r w:rsidR="004A1712" w:rsidRPr="007161D0">
              <w:rPr>
                <w:rStyle w:val="hgkelc"/>
                <w:rFonts w:ascii="Times New Roman" w:hAnsi="Times New Roman" w:cs="Times New Roman"/>
              </w:rPr>
              <w:t>30-147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Kraków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512, 514, 583/1, 587, 516</w:t>
      </w:r>
      <w:r w:rsidRPr="007161D0">
        <w:rPr>
          <w:rFonts w:ascii="Times New Roman" w:hAnsi="Times New Roman" w:cs="Times New Roman"/>
          <w:b/>
        </w:rPr>
        <w:t>, 515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Mariusz Siemieniec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Dworska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22, </w:t>
            </w:r>
            <w:r w:rsidR="000C3BC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 xml:space="preserve">z nieruchomościami sąsiednimi, oznaczonymi jako działki nr: 528, 527, 518, 519, 526, 529, 530, 586, 520, 525, 585, 513, 524, 560, 584, 515, 512, 514, 583/1, 587, </w:t>
      </w:r>
      <w:r w:rsidRPr="007161D0">
        <w:rPr>
          <w:rFonts w:ascii="Times New Roman" w:hAnsi="Times New Roman" w:cs="Times New Roman"/>
          <w:b/>
        </w:rPr>
        <w:t>, 516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Elżbieta Ptak-Lenda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Tadeusza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Kościuszki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54, </w:t>
            </w:r>
            <w:r w:rsidR="00260B3C" w:rsidRP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519,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518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CA31F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  <w:sz w:val="20"/>
        </w:rPr>
        <w:t>Niestawiennictwo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stron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Damian Kmiotek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Ogrodowa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2, </w:t>
            </w:r>
            <w:r w:rsidR="000C3BC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32-064 </w:t>
            </w:r>
            <w:proofErr w:type="spellStart"/>
            <w:r w:rsidRPr="007161D0">
              <w:rPr>
                <w:rFonts w:ascii="Times New Roman" w:hAnsi="Times New Roman" w:cs="Times New Roman"/>
              </w:rPr>
              <w:t>Nielepice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519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Renata Kot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Piotra Stachiewicza 40A/43, 31-328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525, 585, 513, 524, 560, 584, 515, 512, 514, 583/1, 587, 516</w:t>
      </w:r>
      <w:r w:rsidRPr="007161D0">
        <w:rPr>
          <w:rFonts w:ascii="Times New Roman" w:hAnsi="Times New Roman" w:cs="Times New Roman"/>
          <w:b/>
        </w:rPr>
        <w:t>, 520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</w:rPr>
              <w:lastRenderedPageBreak/>
              <w:br w:type="page"/>
            </w:r>
            <w:r w:rsidRPr="007161D0">
              <w:rPr>
                <w:rFonts w:ascii="Times New Roman" w:hAnsi="Times New Roman" w:cs="Times New Roman"/>
                <w:bCs/>
                <w:spacing w:val="-20"/>
              </w:rPr>
              <w:t>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Robert Kot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Pawła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Włodkowica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8/52, </w:t>
            </w:r>
            <w:r w:rsidR="00260B3C" w:rsidRP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31-452 </w:t>
            </w:r>
            <w:proofErr w:type="spellStart"/>
            <w:r w:rsidRPr="007161D0">
              <w:rPr>
                <w:rFonts w:ascii="Times New Roman" w:hAnsi="Times New Roman" w:cs="Times New Roman"/>
              </w:rPr>
              <w:t>Kraków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525, 585, 513, 524, 560, 584, 515, 512, 514, 583/1, 587, 516</w:t>
      </w:r>
      <w:r w:rsidRPr="007161D0">
        <w:rPr>
          <w:rFonts w:ascii="Times New Roman" w:hAnsi="Times New Roman" w:cs="Times New Roman"/>
          <w:b/>
        </w:rPr>
        <w:t>, 520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Małgorzata Dybicz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Tadeusza Kościuszki 157, 32-087 Bibice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560, 584, 515, 512, 514, 583/1, 587, 516</w:t>
      </w:r>
      <w:r w:rsidRPr="007161D0">
        <w:rPr>
          <w:rFonts w:ascii="Times New Roman" w:hAnsi="Times New Roman" w:cs="Times New Roman"/>
          <w:b/>
        </w:rPr>
        <w:t>, 524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Janusz Kawa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Bankowa 34</w:t>
            </w:r>
            <w:r w:rsidR="007161D0" w:rsidRPr="007161D0">
              <w:rPr>
                <w:rFonts w:ascii="Times New Roman" w:hAnsi="Times New Roman" w:cs="Times New Roman"/>
              </w:rPr>
              <w:t xml:space="preserve">, </w:t>
            </w:r>
            <w:r w:rsidR="007161D0" w:rsidRPr="007161D0">
              <w:rPr>
                <w:rFonts w:ascii="Times New Roman" w:hAnsi="Times New Roman" w:cs="Times New Roman"/>
              </w:rPr>
              <w:br/>
            </w:r>
            <w:r w:rsidR="007161D0" w:rsidRPr="007161D0">
              <w:rPr>
                <w:rStyle w:val="hgkelc"/>
                <w:rFonts w:ascii="Times New Roman" w:hAnsi="Times New Roman" w:cs="Times New Roman"/>
              </w:rPr>
              <w:t>32-087</w:t>
            </w:r>
            <w:r w:rsidRPr="007161D0">
              <w:rPr>
                <w:rFonts w:ascii="Times New Roman" w:hAnsi="Times New Roman" w:cs="Times New Roman"/>
              </w:rPr>
              <w:t xml:space="preserve"> Zielonki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585, 513, 524, 560, 584, 515, 512, 514, 583/1, 587, 516</w:t>
      </w:r>
      <w:r w:rsidRPr="007161D0">
        <w:rPr>
          <w:rFonts w:ascii="Times New Roman" w:hAnsi="Times New Roman" w:cs="Times New Roman"/>
          <w:b/>
        </w:rPr>
        <w:t>, 525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Krystyna Kawa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Bankowa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34</w:t>
            </w:r>
            <w:r w:rsidR="007161D0">
              <w:rPr>
                <w:rFonts w:ascii="Times New Roman" w:hAnsi="Times New Roman" w:cs="Times New Roman"/>
              </w:rPr>
              <w:t>,</w:t>
            </w:r>
            <w:r w:rsidR="007161D0">
              <w:rPr>
                <w:rFonts w:ascii="Times New Roman" w:hAnsi="Times New Roman" w:cs="Times New Roman"/>
              </w:rPr>
              <w:br/>
            </w:r>
            <w:r w:rsidR="007161D0" w:rsidRPr="007161D0">
              <w:rPr>
                <w:rFonts w:ascii="Times New Roman" w:hAnsi="Times New Roman" w:cs="Times New Roman"/>
              </w:rPr>
              <w:t>32-087</w:t>
            </w:r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1D0">
              <w:rPr>
                <w:rFonts w:ascii="Times New Roman" w:hAnsi="Times New Roman" w:cs="Times New Roman"/>
              </w:rPr>
              <w:t>Zielonki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585, 513, 524, 560, 584, 515, 512, 514, 583/1, 587, 516</w:t>
      </w:r>
      <w:r w:rsidRPr="007161D0">
        <w:rPr>
          <w:rFonts w:ascii="Times New Roman" w:hAnsi="Times New Roman" w:cs="Times New Roman"/>
          <w:b/>
        </w:rPr>
        <w:t>, 525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CA31F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Tadeusz Wypchał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31F4" w:rsidRPr="007161D0">
              <w:rPr>
                <w:rFonts w:ascii="Times New Roman" w:hAnsi="Times New Roman" w:cs="Times New Roman"/>
              </w:rPr>
              <w:t>ul</w:t>
            </w:r>
            <w:proofErr w:type="spellEnd"/>
            <w:r w:rsidR="00CA31F4" w:rsidRPr="007161D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CA31F4"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="00CA31F4" w:rsidRPr="007161D0">
              <w:rPr>
                <w:rFonts w:ascii="Times New Roman" w:hAnsi="Times New Roman" w:cs="Times New Roman"/>
              </w:rPr>
              <w:t xml:space="preserve"> 8, </w:t>
            </w:r>
            <w:r w:rsidR="007161D0">
              <w:rPr>
                <w:rFonts w:ascii="Times New Roman" w:hAnsi="Times New Roman" w:cs="Times New Roman"/>
              </w:rPr>
              <w:br/>
            </w:r>
            <w:r w:rsidR="00CA31F4"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Agnieszka Wypchał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8,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7161D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Violetta Binkowska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Morska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91/50,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>81-222 Gdynia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518, 519,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527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Dorota Lusina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12,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, 527, 518, 519, 526, 529,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528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7161D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Urszula Prażmowska</w:t>
            </w:r>
          </w:p>
          <w:p w:rsidR="00475C3E" w:rsidRPr="007161D0" w:rsidRDefault="006B7F11" w:rsidP="000C3BC5">
            <w:pPr>
              <w:ind w:hanging="328"/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Warszawska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117, </w:t>
            </w:r>
            <w:r w:rsidR="000C3BC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32-086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529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Rafał Zabiegaj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Warszawska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117, </w:t>
            </w:r>
            <w:r w:rsidR="007161D0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32-086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530,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529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Janusz Staniszewski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Słowiańska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101, </w:t>
            </w:r>
            <w:r w:rsidR="000D1156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Wola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Zachariaszowska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586, 520, 525, 585, 513, 524, 560, 584, 515, 512, 514, 583/1, 587, 516</w:t>
      </w:r>
      <w:r w:rsidRPr="007161D0">
        <w:rPr>
          <w:rFonts w:ascii="Times New Roman" w:hAnsi="Times New Roman" w:cs="Times New Roman"/>
          <w:b/>
        </w:rPr>
        <w:t>, 530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SKARB PAŃSTWA</w:t>
            </w:r>
          </w:p>
          <w:p w:rsidR="00475C3E" w:rsidRPr="007161D0" w:rsidRDefault="006B7F11" w:rsidP="000C3BC5">
            <w:pPr>
              <w:ind w:hanging="186"/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al. Aleja Juliusza Słowackiego 20, 30-037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</w:rPr>
        <w:t>Działając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zlecenie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właściciela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nieruchomości</w:t>
      </w:r>
      <w:proofErr w:type="spellEnd"/>
      <w:r w:rsidRPr="007161D0">
        <w:rPr>
          <w:rFonts w:ascii="Times New Roman" w:hAnsi="Times New Roman" w:cs="Times New Roman"/>
        </w:rPr>
        <w:t xml:space="preserve"> położonej w</w:t>
      </w:r>
      <w:r w:rsidRPr="007161D0">
        <w:rPr>
          <w:rFonts w:ascii="Times New Roman" w:hAnsi="Times New Roman" w:cs="Times New Roman"/>
          <w:b/>
        </w:rPr>
        <w:t xml:space="preserve"> </w:t>
      </w:r>
      <w:proofErr w:type="spellStart"/>
      <w:r w:rsidRPr="007161D0">
        <w:rPr>
          <w:rFonts w:ascii="Times New Roman" w:hAnsi="Times New Roman" w:cs="Times New Roman"/>
          <w:b/>
        </w:rPr>
        <w:t>Bibicach</w:t>
      </w:r>
      <w:proofErr w:type="spellEnd"/>
      <w:r w:rsidRPr="007161D0">
        <w:rPr>
          <w:rFonts w:ascii="Times New Roman" w:hAnsi="Times New Roman" w:cs="Times New Roman"/>
          <w:b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oznaczonej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jako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działka</w:t>
      </w:r>
      <w:proofErr w:type="spellEnd"/>
      <w:r w:rsidRPr="007161D0">
        <w:rPr>
          <w:rFonts w:ascii="Times New Roman" w:hAnsi="Times New Roman" w:cs="Times New Roman"/>
        </w:rPr>
        <w:t xml:space="preserve"> nr </w:t>
      </w:r>
      <w:r w:rsidR="00AE7120">
        <w:rPr>
          <w:rFonts w:ascii="Times New Roman" w:hAnsi="Times New Roman" w:cs="Times New Roman"/>
        </w:rPr>
        <w:t>5</w:t>
      </w:r>
      <w:r w:rsidRPr="007161D0">
        <w:rPr>
          <w:rFonts w:ascii="Times New Roman" w:hAnsi="Times New Roman" w:cs="Times New Roman"/>
          <w:b/>
        </w:rPr>
        <w:t>60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oraz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na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podstawie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zgłoszonej</w:t>
      </w:r>
      <w:proofErr w:type="spellEnd"/>
      <w:r w:rsidRPr="007161D0">
        <w:rPr>
          <w:rFonts w:ascii="Times New Roman" w:hAnsi="Times New Roman" w:cs="Times New Roman"/>
        </w:rPr>
        <w:t xml:space="preserve">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 xml:space="preserve">z nieruchomościami sąsiednimi, oznaczonymi jako działki nr: 528, 527, 518, 519, 526, 529, 530, 586, 520, 525, 585, 513, 524, 584, 515, 512, 514, 583/1, </w:t>
      </w:r>
      <w:r w:rsidRPr="0003116E">
        <w:rPr>
          <w:rFonts w:ascii="Times New Roman" w:hAnsi="Times New Roman" w:cs="Times New Roman"/>
          <w:b/>
        </w:rPr>
        <w:t>587</w:t>
      </w:r>
      <w:r w:rsidRPr="007161D0">
        <w:rPr>
          <w:rFonts w:ascii="Times New Roman" w:hAnsi="Times New Roman" w:cs="Times New Roman"/>
        </w:rPr>
        <w:t>, 516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D572E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lastRenderedPageBreak/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GMINA ZIELONKI</w:t>
            </w:r>
          </w:p>
          <w:p w:rsidR="00475C3E" w:rsidRPr="007161D0" w:rsidRDefault="006B7F11" w:rsidP="000C3BC5">
            <w:pPr>
              <w:ind w:hanging="328"/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Krakowskie Przedmieście 116, 32-087 Zielonki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</w:rPr>
        <w:t>Działając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zlecenie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właściciela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nieruchomości</w:t>
      </w:r>
      <w:proofErr w:type="spellEnd"/>
      <w:r w:rsidRPr="007161D0">
        <w:rPr>
          <w:rFonts w:ascii="Times New Roman" w:hAnsi="Times New Roman" w:cs="Times New Roman"/>
        </w:rPr>
        <w:t xml:space="preserve">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512, 514, 587, 516</w:t>
      </w:r>
      <w:r w:rsidRPr="007161D0">
        <w:rPr>
          <w:rFonts w:ascii="Times New Roman" w:hAnsi="Times New Roman" w:cs="Times New Roman"/>
          <w:b/>
        </w:rPr>
        <w:t>, 583/1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Andrzej Banaś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Spacerowa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52, </w:t>
            </w:r>
            <w:r w:rsidR="00D572E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515, 512, 514, 583/1, 587, 516</w:t>
      </w:r>
      <w:r w:rsidRPr="007161D0">
        <w:rPr>
          <w:rFonts w:ascii="Times New Roman" w:hAnsi="Times New Roman" w:cs="Times New Roman"/>
          <w:b/>
        </w:rPr>
        <w:t>, 584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Zofia Dąbrowska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 xml:space="preserve"> ul. </w:t>
            </w:r>
            <w:proofErr w:type="spellStart"/>
            <w:r w:rsidRPr="007161D0">
              <w:rPr>
                <w:rFonts w:ascii="Times New Roman" w:hAnsi="Times New Roman" w:cs="Times New Roman"/>
              </w:rPr>
              <w:t>Lipowa</w:t>
            </w:r>
            <w:proofErr w:type="spellEnd"/>
            <w:r w:rsidRPr="007161D0">
              <w:rPr>
                <w:rFonts w:ascii="Times New Roman" w:hAnsi="Times New Roman" w:cs="Times New Roman"/>
              </w:rPr>
              <w:t xml:space="preserve"> 5, </w:t>
            </w:r>
            <w:r w:rsidR="000C3BC5">
              <w:rPr>
                <w:rFonts w:ascii="Times New Roman" w:hAnsi="Times New Roman" w:cs="Times New Roman"/>
              </w:rPr>
              <w:br/>
            </w:r>
            <w:r w:rsidRPr="007161D0">
              <w:rPr>
                <w:rFonts w:ascii="Times New Roman" w:hAnsi="Times New Roman" w:cs="Times New Roman"/>
              </w:rPr>
              <w:t xml:space="preserve">32-087 </w:t>
            </w:r>
            <w:proofErr w:type="spellStart"/>
            <w:r w:rsidRPr="007161D0">
              <w:rPr>
                <w:rFonts w:ascii="Times New Roman" w:hAnsi="Times New Roman" w:cs="Times New Roman"/>
              </w:rPr>
              <w:t>Bibice</w:t>
            </w:r>
            <w:proofErr w:type="spellEnd"/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520, 525, 513, 524, 560, 584, 515, 512, 514, 583/1, 587, 516</w:t>
      </w:r>
      <w:r w:rsidRPr="007161D0">
        <w:rPr>
          <w:rFonts w:ascii="Times New Roman" w:hAnsi="Times New Roman" w:cs="Times New Roman"/>
          <w:b/>
        </w:rPr>
        <w:t>, 585, 586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Niestawiennictwo stron nie wstrzymuje czynności geodety.</w:t>
      </w:r>
    </w:p>
    <w:p w:rsidR="00241B12" w:rsidRPr="007161D0" w:rsidRDefault="006B7F11">
      <w:pPr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br w:type="page"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RPr="007161D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2336C0" w:rsidRPr="007161D0" w:rsidRDefault="006B7F11" w:rsidP="0097608F">
            <w:pPr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2336C0" w:rsidRPr="007161D0" w:rsidRDefault="006B7F11" w:rsidP="0097608F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20"/>
              </w:rPr>
            </w:pPr>
            <w:r w:rsidRPr="007161D0">
              <w:rPr>
                <w:rFonts w:ascii="Times New Roman" w:hAnsi="Times New Roman" w:cs="Times New Roman"/>
                <w:spacing w:val="-20"/>
              </w:rPr>
              <w:t>30-349 Kraków,  ul. Lipińskiego 20/7</w:t>
            </w:r>
          </w:p>
          <w:p w:rsidR="002336C0" w:rsidRPr="007161D0" w:rsidRDefault="006B7F11" w:rsidP="009A42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7161D0">
              <w:rPr>
                <w:rFonts w:ascii="Times New Roman" w:hAnsi="Times New Roman" w:cs="Times New Roman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Pr="007161D0" w:rsidRDefault="000D7A58" w:rsidP="0097608F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Pr="007161D0" w:rsidRDefault="006B7F11" w:rsidP="009A4254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Kraków, 26-04-2021</w:t>
            </w:r>
          </w:p>
          <w:p w:rsidR="00475C3E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Pan / Pani</w:t>
            </w:r>
          </w:p>
          <w:p w:rsidR="002336C0" w:rsidRPr="007161D0" w:rsidRDefault="006B7F11" w:rsidP="00475C3E">
            <w:pPr>
              <w:jc w:val="right"/>
              <w:rPr>
                <w:rFonts w:ascii="Times New Roman" w:hAnsi="Times New Roman" w:cs="Times New Roman"/>
              </w:rPr>
            </w:pPr>
            <w:r w:rsidRPr="007161D0">
              <w:rPr>
                <w:rFonts w:ascii="Times New Roman" w:hAnsi="Times New Roman" w:cs="Times New Roman"/>
              </w:rPr>
              <w:t>UNIWERSYTET ROLNICZY IM. HUGONA KOŁŁĄTAJA W KRAKOWIE</w:t>
            </w:r>
          </w:p>
          <w:p w:rsidR="00475C3E" w:rsidRPr="007161D0" w:rsidRDefault="0003116E" w:rsidP="000C3BC5">
            <w:pPr>
              <w:ind w:hanging="18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B7F11" w:rsidRPr="007161D0">
              <w:rPr>
                <w:rFonts w:ascii="Times New Roman" w:hAnsi="Times New Roman" w:cs="Times New Roman"/>
              </w:rPr>
              <w:t>al. Aleja Adama Mickiewicza 21, 31-120 Kraków</w:t>
            </w:r>
          </w:p>
        </w:tc>
      </w:tr>
    </w:tbl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Z A W I A D O M I E N I E</w:t>
      </w: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8"/>
        </w:rPr>
        <w:t>o czynnościach ustalenia przebiegu granic działek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19"/>
        </w:rPr>
        <w:t>Na podst. §38 ust.1 rozporządzenia w sprawie ewidencji gruntów i budynków (Dz. U. Nr 38 poz. 454 ze zmianami)</w:t>
      </w: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Działając zlecenie właściciela nieruchomości położonej w</w:t>
      </w:r>
      <w:r w:rsidRPr="007161D0">
        <w:rPr>
          <w:rFonts w:ascii="Times New Roman" w:hAnsi="Times New Roman" w:cs="Times New Roman"/>
          <w:b/>
        </w:rPr>
        <w:t xml:space="preserve"> Bibicach, </w:t>
      </w:r>
      <w:r w:rsidRPr="007161D0">
        <w:rPr>
          <w:rFonts w:ascii="Times New Roman" w:hAnsi="Times New Roman" w:cs="Times New Roman"/>
        </w:rPr>
        <w:t xml:space="preserve">oznaczonej jako działka nr </w:t>
      </w:r>
      <w:r w:rsidRPr="007161D0">
        <w:rPr>
          <w:rFonts w:ascii="Times New Roman" w:hAnsi="Times New Roman" w:cs="Times New Roman"/>
          <w:b/>
        </w:rPr>
        <w:t>560</w:t>
      </w:r>
      <w:r w:rsidRPr="007161D0">
        <w:rPr>
          <w:rFonts w:ascii="Times New Roman" w:hAnsi="Times New Roman" w:cs="Times New Roman"/>
        </w:rPr>
        <w:t xml:space="preserve"> oraz na podstawie zgłoszonej pracy w Powiatowym Ośrodku </w:t>
      </w:r>
      <w:r w:rsidRPr="007161D0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uprzejmie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proofErr w:type="spellStart"/>
      <w:r w:rsidRPr="007161D0">
        <w:rPr>
          <w:rFonts w:ascii="Times New Roman" w:hAnsi="Times New Roman" w:cs="Times New Roman"/>
        </w:rPr>
        <w:t>zawiadamiam</w:t>
      </w:r>
      <w:proofErr w:type="spellEnd"/>
      <w:r w:rsidRPr="007161D0">
        <w:rPr>
          <w:rFonts w:ascii="Times New Roman" w:hAnsi="Times New Roman" w:cs="Times New Roman"/>
        </w:rPr>
        <w:t xml:space="preserve">, </w:t>
      </w:r>
      <w:proofErr w:type="spellStart"/>
      <w:r w:rsidRPr="007161D0">
        <w:rPr>
          <w:rFonts w:ascii="Times New Roman" w:hAnsi="Times New Roman" w:cs="Times New Roman"/>
        </w:rPr>
        <w:t>że</w:t>
      </w:r>
      <w:proofErr w:type="spellEnd"/>
      <w:r w:rsidRPr="007161D0">
        <w:rPr>
          <w:rFonts w:ascii="Times New Roman" w:hAnsi="Times New Roman" w:cs="Times New Roman"/>
        </w:rPr>
        <w:t xml:space="preserve"> w </w:t>
      </w:r>
      <w:proofErr w:type="spellStart"/>
      <w:r w:rsidRPr="007161D0">
        <w:rPr>
          <w:rFonts w:ascii="Times New Roman" w:hAnsi="Times New Roman" w:cs="Times New Roman"/>
        </w:rPr>
        <w:t>dniu</w:t>
      </w:r>
      <w:proofErr w:type="spellEnd"/>
      <w:r w:rsidRPr="007161D0">
        <w:rPr>
          <w:rFonts w:ascii="Times New Roman" w:hAnsi="Times New Roman" w:cs="Times New Roman"/>
        </w:rPr>
        <w:t xml:space="preserve"> </w:t>
      </w:r>
      <w:r w:rsidR="000D7A58">
        <w:rPr>
          <w:rFonts w:ascii="Times New Roman" w:hAnsi="Times New Roman" w:cs="Times New Roman"/>
          <w:b/>
        </w:rPr>
        <w:t>27-05-2021</w:t>
      </w:r>
      <w:r w:rsidRPr="007161D0">
        <w:rPr>
          <w:rFonts w:ascii="Times New Roman" w:hAnsi="Times New Roman" w:cs="Times New Roman"/>
        </w:rPr>
        <w:t> </w:t>
      </w:r>
      <w:r w:rsidRPr="007161D0">
        <w:rPr>
          <w:rFonts w:ascii="Times New Roman" w:hAnsi="Times New Roman" w:cs="Times New Roman"/>
          <w:b/>
        </w:rPr>
        <w:t>o </w:t>
      </w:r>
      <w:proofErr w:type="spellStart"/>
      <w:r w:rsidRPr="007161D0">
        <w:rPr>
          <w:rFonts w:ascii="Times New Roman" w:hAnsi="Times New Roman" w:cs="Times New Roman"/>
          <w:b/>
        </w:rPr>
        <w:t>godz</w:t>
      </w:r>
      <w:proofErr w:type="spellEnd"/>
      <w:r w:rsidRPr="007161D0">
        <w:rPr>
          <w:rFonts w:ascii="Times New Roman" w:hAnsi="Times New Roman" w:cs="Times New Roman"/>
        </w:rPr>
        <w:t xml:space="preserve">. </w:t>
      </w:r>
      <w:r w:rsidRPr="007161D0">
        <w:rPr>
          <w:rFonts w:ascii="Times New Roman" w:hAnsi="Times New Roman" w:cs="Times New Roman"/>
          <w:b/>
        </w:rPr>
        <w:t xml:space="preserve">…………. w Bibicach </w:t>
      </w:r>
      <w:r w:rsidRPr="007161D0">
        <w:rPr>
          <w:rFonts w:ascii="Times New Roman" w:hAnsi="Times New Roman" w:cs="Times New Roman"/>
        </w:rPr>
        <w:t>nastąpi rozpoczęcie czynności związanych  z ustaleniem przebiegu granic działki</w:t>
      </w:r>
      <w:r w:rsidRPr="007161D0">
        <w:rPr>
          <w:rFonts w:ascii="Times New Roman" w:hAnsi="Times New Roman" w:cs="Times New Roman"/>
          <w:b/>
        </w:rPr>
        <w:t xml:space="preserve"> nr 560</w:t>
      </w:r>
      <w:r w:rsidRPr="007161D0">
        <w:rPr>
          <w:rFonts w:ascii="Times New Roman" w:hAnsi="Times New Roman" w:cs="Times New Roman"/>
        </w:rPr>
        <w:t>,</w:t>
      </w:r>
      <w:r w:rsidRPr="007161D0">
        <w:rPr>
          <w:rFonts w:ascii="Times New Roman" w:hAnsi="Times New Roman" w:cs="Times New Roman"/>
          <w:b/>
        </w:rPr>
        <w:t xml:space="preserve"> </w:t>
      </w:r>
      <w:r w:rsidRPr="007161D0">
        <w:rPr>
          <w:rFonts w:ascii="Times New Roman" w:hAnsi="Times New Roman" w:cs="Times New Roman"/>
        </w:rPr>
        <w:t>z nieruchomościami sąsiednimi, oznaczonymi jako działki nr: 528, 527, 518, 519, 526, 529, 530, 586, 520, 525, 585, 513, 524, 560, 584, 515, 512, 514, 583/1, 516</w:t>
      </w:r>
      <w:r w:rsidRPr="007161D0">
        <w:rPr>
          <w:rFonts w:ascii="Times New Roman" w:hAnsi="Times New Roman" w:cs="Times New Roman"/>
          <w:b/>
        </w:rPr>
        <w:t>, 587</w:t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241B12" w:rsidRPr="007161D0" w:rsidRDefault="006B7F11">
      <w:pPr>
        <w:spacing w:after="0" w:line="240" w:lineRule="auto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b/>
          <w:sz w:val="20"/>
        </w:rPr>
        <w:t>Miejsce spotkania: na granicy działek</w:t>
      </w:r>
      <w:r w:rsidRPr="007161D0">
        <w:rPr>
          <w:rFonts w:ascii="Times New Roman" w:hAnsi="Times New Roman" w:cs="Times New Roman"/>
          <w:sz w:val="20"/>
        </w:rPr>
        <w:t xml:space="preserve">. </w:t>
      </w:r>
      <w:r w:rsidRPr="007161D0">
        <w:rPr>
          <w:rFonts w:ascii="Times New Roman" w:hAnsi="Times New Roman" w:cs="Times New Roman"/>
        </w:rPr>
        <w:tab/>
      </w:r>
      <w:r w:rsidRPr="007161D0">
        <w:rPr>
          <w:rFonts w:ascii="Times New Roman" w:hAnsi="Times New Roman" w:cs="Times New Roman"/>
        </w:rPr>
        <w:tab/>
      </w: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241B12">
      <w:pPr>
        <w:spacing w:after="0" w:line="240" w:lineRule="auto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     . . . . . . . . . . . . . . . . . . . 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mgr inż. Jerzy Klimczak</w:t>
      </w:r>
    </w:p>
    <w:p w:rsidR="00241B12" w:rsidRPr="007161D0" w:rsidRDefault="006B7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geodeta uprawniony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</w:rPr>
        <w:t xml:space="preserve"> </w:t>
      </w:r>
      <w:r w:rsidRPr="007161D0">
        <w:rPr>
          <w:rFonts w:ascii="Times New Roman" w:hAnsi="Times New Roman" w:cs="Times New Roman"/>
          <w:b/>
        </w:rPr>
        <w:t>POUCZENIE</w:t>
      </w:r>
    </w:p>
    <w:p w:rsidR="00241B12" w:rsidRPr="007161D0" w:rsidRDefault="00241B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imieniu osób nieobecnych  mogą występować odpowiednio upoważnieni pełnomocnicy.</w:t>
      </w:r>
    </w:p>
    <w:p w:rsidR="00241B12" w:rsidRPr="007161D0" w:rsidRDefault="006B7F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1D0">
        <w:rPr>
          <w:rFonts w:ascii="Times New Roman" w:hAnsi="Times New Roman" w:cs="Times New Roman"/>
          <w:sz w:val="20"/>
        </w:rPr>
        <w:t>W przypadku współwłasności, współużytkowania wieczystego, małżeńskiej wspólności ustawowej - uczestnikami postępowania są wszystkie strony.</w:t>
      </w:r>
    </w:p>
    <w:p w:rsidR="00241B12" w:rsidRPr="007161D0" w:rsidRDefault="006B7F11" w:rsidP="000311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61D0">
        <w:rPr>
          <w:rFonts w:ascii="Times New Roman" w:hAnsi="Times New Roman" w:cs="Times New Roman"/>
          <w:sz w:val="20"/>
        </w:rPr>
        <w:t>Niestawiennictwo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stron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nie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wstrzymuje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czynności</w:t>
      </w:r>
      <w:proofErr w:type="spellEnd"/>
      <w:r w:rsidRPr="007161D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161D0">
        <w:rPr>
          <w:rFonts w:ascii="Times New Roman" w:hAnsi="Times New Roman" w:cs="Times New Roman"/>
          <w:sz w:val="20"/>
        </w:rPr>
        <w:t>geodety</w:t>
      </w:r>
      <w:proofErr w:type="spellEnd"/>
      <w:r w:rsidRPr="007161D0">
        <w:rPr>
          <w:rFonts w:ascii="Times New Roman" w:hAnsi="Times New Roman" w:cs="Times New Roman"/>
          <w:sz w:val="20"/>
        </w:rPr>
        <w:t>.</w:t>
      </w:r>
    </w:p>
    <w:sectPr w:rsidR="00241B12" w:rsidRPr="00716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116E"/>
    <w:rsid w:val="00034616"/>
    <w:rsid w:val="0006063C"/>
    <w:rsid w:val="000C3BC5"/>
    <w:rsid w:val="000D1156"/>
    <w:rsid w:val="000D7A58"/>
    <w:rsid w:val="0015074B"/>
    <w:rsid w:val="00241B12"/>
    <w:rsid w:val="00260B3C"/>
    <w:rsid w:val="0029639D"/>
    <w:rsid w:val="00326F90"/>
    <w:rsid w:val="004A1712"/>
    <w:rsid w:val="006B7F11"/>
    <w:rsid w:val="007161D0"/>
    <w:rsid w:val="008F352F"/>
    <w:rsid w:val="00A740FC"/>
    <w:rsid w:val="00AA1D8D"/>
    <w:rsid w:val="00AE7120"/>
    <w:rsid w:val="00B47730"/>
    <w:rsid w:val="00CA31F4"/>
    <w:rsid w:val="00CB0664"/>
    <w:rsid w:val="00D572E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Jasnalista1">
    <w:name w:val="Jasna lista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1">
    <w:name w:val="Jasna lista — akcent 1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Jasnasiatka1">
    <w:name w:val="Jasna siatka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Jasnasiatkaakcent11">
    <w:name w:val="Jasna siatka — akcent 1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redniecieniowanie11">
    <w:name w:val="Średnie cieniowanie 1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1">
    <w:name w:val="Średnie cieniowanie 1 — akcent 1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1">
    <w:name w:val="Średnie cieniowanie 2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lista11">
    <w:name w:val="Średnia lista 1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rednialista1akcent11">
    <w:name w:val="Średnia lista 1 — akcent 1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rednialista21">
    <w:name w:val="Średnia lista 2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edniasiatka11">
    <w:name w:val="Średnia siatka 1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redniasiatka21">
    <w:name w:val="Średnia siatka 2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asiatka31">
    <w:name w:val="Średnia siatka 3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Ciemnalista1">
    <w:name w:val="Ciemna lista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Kolorowecieniowanie1">
    <w:name w:val="Kolorowe cieniowanie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olorowalista1">
    <w:name w:val="Kolorowa lista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olorowasiatka1">
    <w:name w:val="Kolorowa siatka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gkelc">
    <w:name w:val="hgkelc"/>
    <w:basedOn w:val="Domylnaczcionkaakapitu"/>
    <w:rsid w:val="004A17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6D35E-2E4E-4897-A082-0CEF1820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6078</Words>
  <Characters>36468</Characters>
  <Application>Microsoft Office Word</Application>
  <DocSecurity>0</DocSecurity>
  <Lines>303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42462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14</cp:revision>
  <dcterms:created xsi:type="dcterms:W3CDTF">2013-12-23T23:15:00Z</dcterms:created>
  <dcterms:modified xsi:type="dcterms:W3CDTF">2021-04-29T06:56:00Z</dcterms:modified>
  <cp:category/>
</cp:coreProperties>
</file>