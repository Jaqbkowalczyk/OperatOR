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Bogdan Gołda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Na Ogrody 19, 32-087 Zielonki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czynnościach wyznaczenia punktów </w:t>
      </w:r>
      <w:r w:rsidRPr="002C3304">
        <w:rPr>
          <w:rFonts w:ascii="Times New Roman" w:hAnsi="Times New Roman" w:cs="Times New Roman"/>
          <w:b/>
          <w:sz w:val="28"/>
        </w:rPr>
        <w:t>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</w:t>
      </w:r>
      <w:r w:rsidRPr="002C3304">
        <w:rPr>
          <w:rFonts w:ascii="Times New Roman" w:hAnsi="Times New Roman" w:cs="Times New Roman"/>
          <w:sz w:val="18"/>
        </w:rPr>
        <w:t>ych wykonywania geodezyjnych pomiarów sytuacyjnych i wysokościowych oraz opracowania i przekazywania wyników tych pomiarów do państwowego zasobu geodezyjnego i kartograficznego (D.U.z 2020r poz.1429) i zgłoszonej pracy w Powiatowym Ośrodku Dokumentacji Geo</w:t>
      </w:r>
      <w:r w:rsidRPr="002C3304">
        <w:rPr>
          <w:rFonts w:ascii="Times New Roman" w:hAnsi="Times New Roman" w:cs="Times New Roman"/>
          <w:sz w:val="18"/>
        </w:rPr>
        <w:t>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</w:t>
      </w:r>
      <w:r w:rsidRPr="002C3304">
        <w:rPr>
          <w:rFonts w:ascii="Times New Roman" w:hAnsi="Times New Roman" w:cs="Times New Roman"/>
          <w:color w:val="000000"/>
        </w:rPr>
        <w:t>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</w:t>
      </w:r>
      <w:r w:rsidRPr="002C3304">
        <w:rPr>
          <w:rFonts w:ascii="Times New Roman" w:hAnsi="Times New Roman" w:cs="Times New Roman"/>
        </w:rPr>
        <w:t>567/5, 581/13, 512, 518, 562/1, 532/1, 534/4, 560, 563/7, 523/2, 563/3, 583/1, 566/1, 581/4, 561/3, 568/6, 520, 521/1, 530, 534/3, 564, 1319/1, 531/3, 516, 521/2, 568/1, 587, 582/14, 1324/1, 581/12, 582/3, 523/1, 532/2, 531/2, 524, 582/13, 580, 579/1, 565/</w:t>
      </w:r>
      <w:r w:rsidRPr="002C3304">
        <w:rPr>
          <w:rFonts w:ascii="Times New Roman" w:hAnsi="Times New Roman" w:cs="Times New Roman"/>
        </w:rPr>
        <w:t>1, 581/14, 565/2, 522, 578, 581/3</w:t>
      </w:r>
      <w:r w:rsidRPr="002C3304">
        <w:rPr>
          <w:rFonts w:ascii="Times New Roman" w:hAnsi="Times New Roman" w:cs="Times New Roman"/>
          <w:b/>
        </w:rPr>
        <w:t>, 517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</w:t>
      </w:r>
      <w:r w:rsidRPr="002C3304">
        <w:rPr>
          <w:rFonts w:ascii="Times New Roman" w:hAnsi="Times New Roman" w:cs="Times New Roman"/>
          <w:sz w:val="20"/>
        </w:rPr>
        <w:t>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 xml:space="preserve">W imieniu osób </w:t>
      </w:r>
      <w:r w:rsidRPr="002C3304">
        <w:rPr>
          <w:rFonts w:ascii="Times New Roman" w:hAnsi="Times New Roman" w:cs="Times New Roman"/>
          <w:sz w:val="18"/>
        </w:rPr>
        <w:t>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</w:t>
      </w:r>
      <w:r w:rsidRPr="002C3304">
        <w:rPr>
          <w:rFonts w:ascii="Times New Roman" w:hAnsi="Times New Roman" w:cs="Times New Roman"/>
          <w:sz w:val="18"/>
        </w:rPr>
        <w:t>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Agnieszka Gołda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Na Ogrody 19, 32-087 Zielonki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</w:t>
      </w:r>
      <w:r w:rsidRPr="002C3304">
        <w:rPr>
          <w:rFonts w:ascii="Times New Roman" w:hAnsi="Times New Roman" w:cs="Times New Roman"/>
          <w:b/>
          <w:sz w:val="28"/>
        </w:rPr>
        <w:t xml:space="preserve">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</w:t>
      </w:r>
      <w:r w:rsidRPr="002C3304">
        <w:rPr>
          <w:rFonts w:ascii="Times New Roman" w:hAnsi="Times New Roman" w:cs="Times New Roman"/>
          <w:sz w:val="18"/>
        </w:rPr>
        <w:t>8.08.2020r. w sprawie standardów technicznych wykonywania geodezyjnych pomiarów sytuacyjnych i wysokościowych oraz opracowania i przekazywania wyników tych pomiarów do państwowego zasobu geodezyjnego i kartograficznego (D.U.z 2020r poz.1429) i zgłoszonej p</w:t>
      </w:r>
      <w:r w:rsidRPr="002C3304">
        <w:rPr>
          <w:rFonts w:ascii="Times New Roman" w:hAnsi="Times New Roman" w:cs="Times New Roman"/>
          <w:sz w:val="18"/>
        </w:rPr>
        <w:t>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</w:t>
      </w:r>
      <w:r w:rsidRPr="002C3304">
        <w:rPr>
          <w:rFonts w:ascii="Times New Roman" w:hAnsi="Times New Roman" w:cs="Times New Roman"/>
          <w:color w:val="000000"/>
        </w:rPr>
        <w:t>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 xml:space="preserve">z nieruchomościami sąsiednimi, </w:t>
      </w:r>
      <w:r w:rsidRPr="002C3304">
        <w:rPr>
          <w:rFonts w:ascii="Times New Roman" w:hAnsi="Times New Roman" w:cs="Times New Roman"/>
        </w:rPr>
        <w:t>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512, 518, 562/1, 532/1, 534/4, 560, 563/7, 523/2, 563/3, 583/1, 566/1, 581/4, 561/3, 568/6, 520, 521/1, 530, 534/3, 564, 1319/1, 531/3, 516, 521/2, 568/1, 587, 582/14, 1324/1, 581/12, 582/3, 523/1, 532</w:t>
      </w:r>
      <w:r w:rsidRPr="002C3304">
        <w:rPr>
          <w:rFonts w:ascii="Times New Roman" w:hAnsi="Times New Roman" w:cs="Times New Roman"/>
        </w:rPr>
        <w:t>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517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</w:t>
      </w:r>
      <w:r w:rsidRPr="002C3304">
        <w:rPr>
          <w:rFonts w:ascii="Times New Roman" w:hAnsi="Times New Roman" w:cs="Times New Roman"/>
          <w:sz w:val="18"/>
        </w:rPr>
        <w:t>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 xml:space="preserve">W przypadku współwłasności, współużytkowania wieczystego, małżeńskiej wspólności ustawowej - uczestnikami postępowania są </w:t>
      </w:r>
      <w:r w:rsidRPr="002C3304">
        <w:rPr>
          <w:rFonts w:ascii="Times New Roman" w:hAnsi="Times New Roman" w:cs="Times New Roman"/>
          <w:sz w:val="18"/>
        </w:rPr>
        <w:t>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Krzysztof Sierant</w:t>
            </w:r>
          </w:p>
          <w:p w:rsidR="00922C5F" w:rsidRPr="002C3304" w:rsidRDefault="001D6ADA" w:rsidP="002C3304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</w:t>
            </w:r>
            <w:r w:rsidRPr="002C3304">
              <w:rPr>
                <w:rFonts w:ascii="Times New Roman" w:hAnsi="Times New Roman" w:cs="Times New Roman"/>
              </w:rPr>
              <w:t>pl. Rynek 1,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 xml:space="preserve">Na podstawie art.39 ust. 5 ustawy z dnia 17 maja 1989 r. Prawo geodezyjne i kartograficzne, (tekst jednolity Dz. U. z 2010r. Nr </w:t>
      </w:r>
      <w:r w:rsidRPr="002C3304">
        <w:rPr>
          <w:rFonts w:ascii="Times New Roman" w:hAnsi="Times New Roman" w:cs="Times New Roman"/>
          <w:sz w:val="18"/>
        </w:rPr>
        <w:t>193, poz. 1287 z póź. zm.) oraz Rozporządzenia Ministra Rozwoju z dnia 18.08.2020r. w sprawie standardów technicznych wykonywania geodezyjnych pomiarów sytuacyjnych i wysokościowych oraz opracowania i przekazywania wyników tych pomiarów do państwowego zaso</w:t>
      </w:r>
      <w:r w:rsidRPr="002C3304">
        <w:rPr>
          <w:rFonts w:ascii="Times New Roman" w:hAnsi="Times New Roman" w:cs="Times New Roman"/>
          <w:sz w:val="18"/>
        </w:rPr>
        <w:t>bu geodezyjnego i kartograficznego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</w:t>
      </w:r>
      <w:r w:rsidRPr="002C3304">
        <w:rPr>
          <w:rFonts w:ascii="Times New Roman" w:hAnsi="Times New Roman" w:cs="Times New Roman"/>
        </w:rPr>
        <w:t xml:space="preserve">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 xml:space="preserve">zostanie przeprowadzone </w:t>
      </w:r>
      <w:r w:rsidRPr="002C3304">
        <w:rPr>
          <w:rFonts w:ascii="Times New Roman" w:hAnsi="Times New Roman" w:cs="Times New Roman"/>
        </w:rPr>
        <w:t>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566/1, 581/4, 561/3, 568/6, 520, 530, 534/3, 564, 1319</w:t>
      </w:r>
      <w:r w:rsidRPr="002C3304">
        <w:rPr>
          <w:rFonts w:ascii="Times New Roman" w:hAnsi="Times New Roman" w:cs="Times New Roman"/>
        </w:rPr>
        <w:t>/1, 531/3, 516, 521/2, 568/1, 587, 582/14, 1324/1, 581/12, 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521/1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W związku z powyższym, jako zainteresowanych, zapraszam do wzięcia u</w:t>
      </w:r>
      <w:r w:rsidRPr="002C3304">
        <w:rPr>
          <w:rFonts w:ascii="Times New Roman" w:hAnsi="Times New Roman" w:cs="Times New Roman"/>
          <w:sz w:val="20"/>
        </w:rPr>
        <w:t xml:space="preserve">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</w:t>
      </w:r>
      <w:r w:rsidRPr="002C3304">
        <w:rPr>
          <w:rFonts w:ascii="Times New Roman" w:hAnsi="Times New Roman" w:cs="Times New Roman"/>
          <w:sz w:val="18"/>
        </w:rPr>
        <w:t>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</w:t>
      </w:r>
      <w:r w:rsidRPr="002C3304">
        <w:rPr>
          <w:rFonts w:ascii="Times New Roman" w:hAnsi="Times New Roman" w:cs="Times New Roman"/>
          <w:sz w:val="18"/>
        </w:rPr>
        <w:t>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Renata Wawryk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Mieczysława Karłowicza 21/8, 30-047 Kraków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</w:t>
      </w:r>
      <w:r w:rsidRPr="002C3304">
        <w:rPr>
          <w:rFonts w:ascii="Times New Roman" w:hAnsi="Times New Roman" w:cs="Times New Roman"/>
          <w:color w:val="000000"/>
        </w:rPr>
        <w:t>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</w:t>
      </w:r>
      <w:r w:rsidRPr="002C3304">
        <w:rPr>
          <w:rFonts w:ascii="Times New Roman" w:hAnsi="Times New Roman" w:cs="Times New Roman"/>
        </w:rPr>
        <w:t xml:space="preserve">17, 512, 518, 562/1, 532/1, 534/4, 560, 563/7, 523/2, 563/3, 583/1, 566/1, 581/4, 561/3, 568/6, 520, 521/1, 530, 534/3, 564, 1319/1, 531/3, 516, 568/1, 587, 582/14, 1324/1, 581/12, 582/3, 523/1, 532/2, 531/2, 524, 582/13, 580, 579/1, 565/1, 581/14, 565/2, </w:t>
      </w:r>
      <w:r w:rsidRPr="002C3304">
        <w:rPr>
          <w:rFonts w:ascii="Times New Roman" w:hAnsi="Times New Roman" w:cs="Times New Roman"/>
        </w:rPr>
        <w:t>522, 578, 581/3</w:t>
      </w:r>
      <w:r w:rsidRPr="002C3304">
        <w:rPr>
          <w:rFonts w:ascii="Times New Roman" w:hAnsi="Times New Roman" w:cs="Times New Roman"/>
          <w:b/>
        </w:rPr>
        <w:t>, 521/2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</w:t>
      </w:r>
      <w:r w:rsidRPr="002C3304">
        <w:rPr>
          <w:rFonts w:ascii="Times New Roman" w:hAnsi="Times New Roman" w:cs="Times New Roman"/>
          <w:b/>
        </w:rPr>
        <w:t>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</w:t>
      </w:r>
      <w:r w:rsidRPr="002C3304">
        <w:rPr>
          <w:rFonts w:ascii="Times New Roman" w:hAnsi="Times New Roman" w:cs="Times New Roman"/>
          <w:sz w:val="18"/>
        </w:rPr>
        <w:t xml:space="preserve">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</w:t>
      </w:r>
      <w:r w:rsidRPr="002C3304">
        <w:rPr>
          <w:rFonts w:ascii="Times New Roman" w:hAnsi="Times New Roman" w:cs="Times New Roman"/>
        </w:rPr>
        <w:t>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Michał Gajewski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Naczelna 3/7, 31-421 Kraków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</w:t>
      </w:r>
      <w:r w:rsidRPr="002C3304">
        <w:rPr>
          <w:rFonts w:ascii="Times New Roman" w:hAnsi="Times New Roman" w:cs="Times New Roman"/>
        </w:rPr>
        <w:t>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563/3, 583/1, 566/1, 581/4, 561/3, 568/6, 520, 521/1, 530, 534/3, 564, 1319/1, 531/3, 516, 568/1, 587, 582/14, 1324/1, 581/12, </w:t>
      </w:r>
      <w:r w:rsidRPr="002C3304">
        <w:rPr>
          <w:rFonts w:ascii="Times New Roman" w:hAnsi="Times New Roman" w:cs="Times New Roman"/>
        </w:rPr>
        <w:t>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521/2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. . . . . . .</w:t>
      </w:r>
      <w:r w:rsidRPr="002C3304">
        <w:rPr>
          <w:rFonts w:ascii="Times New Roman" w:hAnsi="Times New Roman" w:cs="Times New Roman"/>
        </w:rPr>
        <w:t xml:space="preserve">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</w:t>
      </w:r>
      <w:r w:rsidRPr="002C3304">
        <w:rPr>
          <w:rFonts w:ascii="Times New Roman" w:hAnsi="Times New Roman" w:cs="Times New Roman"/>
          <w:sz w:val="18"/>
        </w:rPr>
        <w:t>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</w:t>
      </w:r>
      <w:r w:rsidRPr="002C3304">
        <w:rPr>
          <w:rFonts w:ascii="Times New Roman" w:hAnsi="Times New Roman" w:cs="Times New Roman"/>
          <w:sz w:val="18"/>
        </w:rPr>
        <w:t>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Anna Gajewska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Naczelna 3/7, 31-421 Kraków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 xml:space="preserve">Na podstawie art.39 ust. 5 ustawy z dnia 17 maja 1989 r. Prawo geodezyjne i kartograficzne, (tekst jednolity Dz. U. z 2010r. Nr 193, poz. 1287 z </w:t>
      </w:r>
      <w:r w:rsidRPr="002C3304">
        <w:rPr>
          <w:rFonts w:ascii="Times New Roman" w:hAnsi="Times New Roman" w:cs="Times New Roman"/>
          <w:sz w:val="18"/>
        </w:rPr>
        <w:t>póź. zm.) oraz Rozporządzenia Ministra Rozwoju z dnia 18.08.2020r. w sprawie standardów technicznych wykonywania geodezyjnych pomiarów sytuacyjnych i wysokościowych oraz opracowania i przekazywania wyników tych pomiarów do państwowego zasobu geodezyjnego i</w:t>
      </w:r>
      <w:r w:rsidRPr="002C3304">
        <w:rPr>
          <w:rFonts w:ascii="Times New Roman" w:hAnsi="Times New Roman" w:cs="Times New Roman"/>
          <w:sz w:val="18"/>
        </w:rPr>
        <w:t xml:space="preserve"> kartograficznego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</w:t>
      </w:r>
      <w:r w:rsidRPr="002C3304">
        <w:rPr>
          <w:rFonts w:ascii="Times New Roman" w:hAnsi="Times New Roman" w:cs="Times New Roman"/>
        </w:rPr>
        <w:t xml:space="preserve">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</w:t>
      </w:r>
      <w:r w:rsidRPr="002C3304">
        <w:rPr>
          <w:rFonts w:ascii="Times New Roman" w:hAnsi="Times New Roman" w:cs="Times New Roman"/>
        </w:rPr>
        <w:t>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563/3, 583/1, 566/1, 581/4, 561/3, 568/6, 520, 521/1, 530, 534/3, 564, 1319/1, 531/3, 516, </w:t>
      </w:r>
      <w:r w:rsidRPr="002C3304">
        <w:rPr>
          <w:rFonts w:ascii="Times New Roman" w:hAnsi="Times New Roman" w:cs="Times New Roman"/>
        </w:rPr>
        <w:t>568/1, 587, 582/14, 1324/1, 581/12, 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521/2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</w:t>
      </w:r>
      <w:r w:rsidRPr="002C3304">
        <w:rPr>
          <w:rFonts w:ascii="Times New Roman" w:hAnsi="Times New Roman" w:cs="Times New Roman"/>
          <w:b/>
          <w:sz w:val="20"/>
        </w:rPr>
        <w:t xml:space="preserve">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 xml:space="preserve">Zawiadomieni właściciele (władający) gruntami proszeni są o przybycie w oznaczonym terminie z wszelkimi dokumentami, jakie mogą </w:t>
      </w:r>
      <w:r w:rsidRPr="002C3304">
        <w:rPr>
          <w:rFonts w:ascii="Times New Roman" w:hAnsi="Times New Roman" w:cs="Times New Roman"/>
          <w:sz w:val="18"/>
        </w:rPr>
        <w:t>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</w:t>
      </w:r>
      <w:r w:rsidRPr="002C3304">
        <w:rPr>
          <w:rFonts w:ascii="Times New Roman" w:hAnsi="Times New Roman" w:cs="Times New Roman"/>
          <w:sz w:val="18"/>
        </w:rPr>
        <w:t>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Piotr Zaczek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Mieczysława Karłowicza 21/8, 30-047 Kraków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 xml:space="preserve">Dokumentacji Geodezyjnej i Kartograficznej w Krakowie pod identyfikatorem </w:t>
      </w:r>
      <w:r w:rsidRPr="002C3304">
        <w:rPr>
          <w:rFonts w:ascii="Times New Roman" w:hAnsi="Times New Roman" w:cs="Times New Roman"/>
          <w:color w:val="000000"/>
        </w:rPr>
        <w:t>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</w:t>
      </w:r>
      <w:r w:rsidRPr="002C3304">
        <w:rPr>
          <w:rFonts w:ascii="Times New Roman" w:hAnsi="Times New Roman" w:cs="Times New Roman"/>
        </w:rPr>
        <w:t>517, 512, 518, 562/1, 532/1, 534/4, 560, 563/7, 523/2, 563/3, 583/1, 566/1, 581/4, 561/3, 568/6, 520, 521/1, 530, 534/3, 564, 1319/1, 531/3, 516, 568/1, 587, 582/14, 1324/1, 581/12, 582/3, 523/1, 532/2, 531/2, 524, 582/13, 580, 579/1, 565/1, 581/14, 565/2,</w:t>
      </w:r>
      <w:r w:rsidRPr="002C3304">
        <w:rPr>
          <w:rFonts w:ascii="Times New Roman" w:hAnsi="Times New Roman" w:cs="Times New Roman"/>
        </w:rPr>
        <w:t xml:space="preserve"> 522, 578, 581/3</w:t>
      </w:r>
      <w:r w:rsidRPr="002C3304">
        <w:rPr>
          <w:rFonts w:ascii="Times New Roman" w:hAnsi="Times New Roman" w:cs="Times New Roman"/>
          <w:b/>
        </w:rPr>
        <w:t>, 521/2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</w:t>
      </w:r>
      <w:r w:rsidRPr="002C3304">
        <w:rPr>
          <w:rFonts w:ascii="Times New Roman" w:hAnsi="Times New Roman" w:cs="Times New Roman"/>
          <w:sz w:val="18"/>
        </w:rPr>
        <w:t xml:space="preserve">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</w:t>
      </w:r>
      <w:r w:rsidRPr="002C3304">
        <w:rPr>
          <w:rFonts w:ascii="Times New Roman" w:hAnsi="Times New Roman" w:cs="Times New Roman"/>
        </w:rPr>
        <w:t>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Monika Mickiewicz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Wrzosowa 13,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</w:t>
      </w:r>
      <w:r w:rsidRPr="002C3304">
        <w:rPr>
          <w:rFonts w:ascii="Times New Roman" w:hAnsi="Times New Roman" w:cs="Times New Roman"/>
          <w:color w:val="000000"/>
        </w:rPr>
        <w:t>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</w:t>
      </w:r>
      <w:r w:rsidRPr="002C3304">
        <w:rPr>
          <w:rFonts w:ascii="Times New Roman" w:hAnsi="Times New Roman" w:cs="Times New Roman"/>
        </w:rPr>
        <w:t>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563/3, 583/1, 566/1, 581/4, 561/3, 568/6, 520, 521/1, 530, 534/3, 564, 1319/1, 531/3, 516, 521/2, 568/1, 587, 582/14, 1324/1, 581/12, 582/3, 523/1, 532/2, </w:t>
      </w:r>
      <w:r w:rsidRPr="002C3304">
        <w:rPr>
          <w:rFonts w:ascii="Times New Roman" w:hAnsi="Times New Roman" w:cs="Times New Roman"/>
        </w:rPr>
        <w:t>531/2, 524, 582/13, 580, 579/1, 565/1, 581/14, 565/2, 578, 581/3</w:t>
      </w:r>
      <w:r w:rsidRPr="002C3304">
        <w:rPr>
          <w:rFonts w:ascii="Times New Roman" w:hAnsi="Times New Roman" w:cs="Times New Roman"/>
          <w:b/>
        </w:rPr>
        <w:t>, 522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</w:t>
      </w:r>
      <w:r w:rsidRPr="002C3304">
        <w:rPr>
          <w:rFonts w:ascii="Times New Roman" w:hAnsi="Times New Roman" w:cs="Times New Roman"/>
          <w:sz w:val="18"/>
        </w:rPr>
        <w:t xml:space="preserve">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</w:t>
      </w:r>
      <w:r w:rsidRPr="002C3304">
        <w:rPr>
          <w:rFonts w:ascii="Times New Roman" w:hAnsi="Times New Roman" w:cs="Times New Roman"/>
          <w:sz w:val="18"/>
        </w:rPr>
        <w:t>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Zbigniew Płonka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Tadeusza Kościuszki 40,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</w:t>
      </w:r>
      <w:r w:rsidRPr="002C3304">
        <w:rPr>
          <w:rFonts w:ascii="Times New Roman" w:hAnsi="Times New Roman" w:cs="Times New Roman"/>
          <w:sz w:val="18"/>
        </w:rPr>
        <w:t>z. 1287 z póź. zm.) oraz Rozporządzenia Ministra Rozwoju z dnia 18.08.2020r. w sprawie standardów technicznych wykonywania geodezyjnych pomiarów sytuacyjnych i wysokościowych oraz opracowania i przekazywania wyników tych pomiarów do państwowego zasobu geod</w:t>
      </w:r>
      <w:r w:rsidRPr="002C3304">
        <w:rPr>
          <w:rFonts w:ascii="Times New Roman" w:hAnsi="Times New Roman" w:cs="Times New Roman"/>
          <w:sz w:val="18"/>
        </w:rPr>
        <w:t>ezyjnego i kartograficznego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</w:rPr>
        <w:t xml:space="preserve">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</w:t>
      </w:r>
      <w:r w:rsidRPr="002C3304">
        <w:rPr>
          <w:rFonts w:ascii="Times New Roman" w:hAnsi="Times New Roman" w:cs="Times New Roman"/>
        </w:rPr>
        <w:t>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563/3, 583/1, 566/1, 581/4, 561/3, 568/6, 520, 521/1, 530, 534/3, 564, </w:t>
      </w:r>
      <w:r w:rsidRPr="002C3304">
        <w:rPr>
          <w:rFonts w:ascii="Times New Roman" w:hAnsi="Times New Roman" w:cs="Times New Roman"/>
        </w:rPr>
        <w:t>1319/1, 531/3, 516, 521/2, 568/1, 587, 582/14, 1324/1, 581/12, 582/3, 523/1, 532/2, 531/2, 524, 582/13, 580, 579/1, 565/1, 581/14, 565/2, 578, 581/3</w:t>
      </w:r>
      <w:r w:rsidRPr="002C3304">
        <w:rPr>
          <w:rFonts w:ascii="Times New Roman" w:hAnsi="Times New Roman" w:cs="Times New Roman"/>
          <w:b/>
        </w:rPr>
        <w:t>, 522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</w:t>
      </w:r>
      <w:r w:rsidRPr="002C3304">
        <w:rPr>
          <w:rFonts w:ascii="Times New Roman" w:hAnsi="Times New Roman" w:cs="Times New Roman"/>
          <w:sz w:val="18"/>
        </w:rPr>
        <w:t>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</w:t>
      </w:r>
      <w:r w:rsidRPr="002C3304">
        <w:rPr>
          <w:rFonts w:ascii="Times New Roman" w:hAnsi="Times New Roman" w:cs="Times New Roman"/>
          <w:sz w:val="18"/>
        </w:rPr>
        <w:t>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Piotr Stachurski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Węglowa 121/9, 43-155 Bieruń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</w:t>
      </w:r>
      <w:r w:rsidRPr="002C3304">
        <w:rPr>
          <w:rFonts w:ascii="Times New Roman" w:hAnsi="Times New Roman" w:cs="Times New Roman"/>
          <w:color w:val="000000"/>
        </w:rPr>
        <w:t>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</w:t>
      </w:r>
      <w:r w:rsidRPr="002C3304">
        <w:rPr>
          <w:rFonts w:ascii="Times New Roman" w:hAnsi="Times New Roman" w:cs="Times New Roman"/>
        </w:rPr>
        <w:t xml:space="preserve">17, 512, 518, 562/1, 532/1, 534/4, 560, 563/7, 523/2, 563/3, 583/1, 566/1, 581/4, 561/3, 568/6, 520, 521/1, 530, 534/3, 564, 1319/1, 531/3, 516, 521/2, 568/1, 587, 582/14, 1324/1, 581/12, 582/3, 532/2, 531/2, 524, 582/13, 580, 579/1, 565/1, 581/14, 565/2, </w:t>
      </w:r>
      <w:r w:rsidRPr="002C3304">
        <w:rPr>
          <w:rFonts w:ascii="Times New Roman" w:hAnsi="Times New Roman" w:cs="Times New Roman"/>
        </w:rPr>
        <w:t>522, 578, 581/3</w:t>
      </w:r>
      <w:r w:rsidRPr="002C3304">
        <w:rPr>
          <w:rFonts w:ascii="Times New Roman" w:hAnsi="Times New Roman" w:cs="Times New Roman"/>
          <w:b/>
        </w:rPr>
        <w:t>, 523/1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</w:t>
      </w:r>
      <w:r w:rsidRPr="002C3304">
        <w:rPr>
          <w:rFonts w:ascii="Times New Roman" w:hAnsi="Times New Roman" w:cs="Times New Roman"/>
          <w:b/>
        </w:rPr>
        <w:t>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</w:t>
      </w:r>
      <w:r w:rsidRPr="002C3304">
        <w:rPr>
          <w:rFonts w:ascii="Times New Roman" w:hAnsi="Times New Roman" w:cs="Times New Roman"/>
          <w:sz w:val="18"/>
        </w:rPr>
        <w:t xml:space="preserve">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</w:t>
      </w:r>
      <w:r w:rsidRPr="002C3304">
        <w:rPr>
          <w:rFonts w:ascii="Times New Roman" w:hAnsi="Times New Roman" w:cs="Times New Roman"/>
        </w:rPr>
        <w:t>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Ewa Kmiecik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Szkolna 33,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</w:t>
      </w:r>
      <w:r w:rsidRPr="002C3304">
        <w:rPr>
          <w:rFonts w:ascii="Times New Roman" w:hAnsi="Times New Roman" w:cs="Times New Roman"/>
        </w:rPr>
        <w:t>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563/3, 583/1, 566/1, 581/4, 561/3, 568/6, 520, 521/1, 530, 534/3, 564, 1319/1, 531/3, 516, 521/2, 568/1, 587, 582/14, 1324/1, 581/12, </w:t>
      </w:r>
      <w:r w:rsidRPr="002C3304">
        <w:rPr>
          <w:rFonts w:ascii="Times New Roman" w:hAnsi="Times New Roman" w:cs="Times New Roman"/>
        </w:rPr>
        <w:t>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523/2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. . . . . . .</w:t>
      </w:r>
      <w:r w:rsidRPr="002C3304">
        <w:rPr>
          <w:rFonts w:ascii="Times New Roman" w:hAnsi="Times New Roman" w:cs="Times New Roman"/>
        </w:rPr>
        <w:t xml:space="preserve">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</w:t>
      </w:r>
      <w:r w:rsidRPr="002C3304">
        <w:rPr>
          <w:rFonts w:ascii="Times New Roman" w:hAnsi="Times New Roman" w:cs="Times New Roman"/>
          <w:sz w:val="18"/>
        </w:rPr>
        <w:t>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</w:t>
      </w:r>
      <w:r w:rsidRPr="002C3304">
        <w:rPr>
          <w:rFonts w:ascii="Times New Roman" w:hAnsi="Times New Roman" w:cs="Times New Roman"/>
          <w:sz w:val="18"/>
        </w:rPr>
        <w:t>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Paweł Kurdziel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Zbożowa 5,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</w:t>
      </w:r>
      <w:r w:rsidRPr="002C3304">
        <w:rPr>
          <w:rFonts w:ascii="Times New Roman" w:hAnsi="Times New Roman" w:cs="Times New Roman"/>
          <w:sz w:val="18"/>
        </w:rPr>
        <w:t>. zm.) oraz Rozporządzenia Ministra Rozwoju z dnia 18.08.2020r. w sprawie standardów technicznych wykonywania geodezyjnych pomiarów sytuacyjnych i wysokościowych oraz opracowania i przekazywania wyników tych pomiarów do państwowego zasobu geodezyjnego i ka</w:t>
      </w:r>
      <w:r w:rsidRPr="002C3304">
        <w:rPr>
          <w:rFonts w:ascii="Times New Roman" w:hAnsi="Times New Roman" w:cs="Times New Roman"/>
          <w:sz w:val="18"/>
        </w:rPr>
        <w:t>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</w:t>
      </w:r>
      <w:r w:rsidRPr="002C3304">
        <w:rPr>
          <w:rFonts w:ascii="Times New Roman" w:hAnsi="Times New Roman" w:cs="Times New Roman"/>
        </w:rPr>
        <w:t xml:space="preserve">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</w:t>
      </w:r>
      <w:r w:rsidRPr="002C3304">
        <w:rPr>
          <w:rFonts w:ascii="Times New Roman" w:hAnsi="Times New Roman" w:cs="Times New Roman"/>
        </w:rPr>
        <w:t>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566/1, 581/4, 561/3, 568/6, 520, 521/1, 530, 534/3, 564, 1319/1, 531/3, 516, 521</w:t>
      </w:r>
      <w:r w:rsidRPr="002C3304">
        <w:rPr>
          <w:rFonts w:ascii="Times New Roman" w:hAnsi="Times New Roman" w:cs="Times New Roman"/>
        </w:rPr>
        <w:t>/2, 568/1, 587, 582/14, 1324/1, 581/12, 582/3, 523/1, 532/2,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531/2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</w:t>
      </w:r>
      <w:r w:rsidRPr="002C3304">
        <w:rPr>
          <w:rFonts w:ascii="Times New Roman" w:hAnsi="Times New Roman" w:cs="Times New Roman"/>
          <w:b/>
          <w:sz w:val="20"/>
        </w:rPr>
        <w:t xml:space="preserve">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 xml:space="preserve">Zawiadomieni właściciele (władający) gruntami proszeni są o przybycie w oznaczonym terminie z wszelkimi dokumentami, jakie mogą być </w:t>
      </w:r>
      <w:r w:rsidRPr="002C3304">
        <w:rPr>
          <w:rFonts w:ascii="Times New Roman" w:hAnsi="Times New Roman" w:cs="Times New Roman"/>
          <w:sz w:val="18"/>
        </w:rPr>
        <w:t>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</w:t>
      </w:r>
      <w:r w:rsidRPr="002C3304">
        <w:rPr>
          <w:rFonts w:ascii="Times New Roman" w:hAnsi="Times New Roman" w:cs="Times New Roman"/>
          <w:sz w:val="18"/>
        </w:rPr>
        <w:t>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Agnieszka Stokłosa-Kurdziel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Zbożowa 5,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 xml:space="preserve">Dokumentacji Geodezyjnej i Kartograficznej w Krakowie pod identyfikatorem </w:t>
      </w:r>
      <w:r w:rsidRPr="002C3304">
        <w:rPr>
          <w:rFonts w:ascii="Times New Roman" w:hAnsi="Times New Roman" w:cs="Times New Roman"/>
          <w:color w:val="000000"/>
        </w:rPr>
        <w:t>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</w:t>
      </w:r>
      <w:r w:rsidRPr="002C3304">
        <w:rPr>
          <w:rFonts w:ascii="Times New Roman" w:hAnsi="Times New Roman" w:cs="Times New Roman"/>
        </w:rPr>
        <w:t>517, 512, 518, 562/1, 532/1, 534/4, 560, 563/7, 523/2, 563/3, 583/1, 566/1, 581/4, 561/3, 568/6, 520, 521/1, 530, 534/3, 564, 1319/1, 531/3, 516, 521/2, 568/1, 587, 582/14, 1324/1, 581/12, 582/3, 523/1, 532/2, 524, 582/13, 580, 579/1, 565/1, 581/14, 565/2,</w:t>
      </w:r>
      <w:r w:rsidRPr="002C3304">
        <w:rPr>
          <w:rFonts w:ascii="Times New Roman" w:hAnsi="Times New Roman" w:cs="Times New Roman"/>
        </w:rPr>
        <w:t xml:space="preserve"> 522, 578, 581/3</w:t>
      </w:r>
      <w:r w:rsidRPr="002C3304">
        <w:rPr>
          <w:rFonts w:ascii="Times New Roman" w:hAnsi="Times New Roman" w:cs="Times New Roman"/>
          <w:b/>
        </w:rPr>
        <w:t>, 531/2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</w:t>
      </w:r>
      <w:r w:rsidRPr="002C3304">
        <w:rPr>
          <w:rFonts w:ascii="Times New Roman" w:hAnsi="Times New Roman" w:cs="Times New Roman"/>
          <w:sz w:val="18"/>
        </w:rPr>
        <w:t xml:space="preserve">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</w:t>
      </w:r>
      <w:r w:rsidRPr="002C3304">
        <w:rPr>
          <w:rFonts w:ascii="Times New Roman" w:hAnsi="Times New Roman" w:cs="Times New Roman"/>
        </w:rPr>
        <w:t>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IH3 spółka z ograniczoną odpowiedzialnością z siedzibą w Krakowie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Bociana 20, 31-231 Kraków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</w:t>
      </w:r>
      <w:r w:rsidRPr="002C3304">
        <w:rPr>
          <w:rFonts w:ascii="Times New Roman" w:hAnsi="Times New Roman" w:cs="Times New Roman"/>
          <w:sz w:val="18"/>
        </w:rPr>
        <w:t>graficzne, (tekst jednolity Dz. U. z 2010r. Nr 193, poz. 1287 z póź. zm.) oraz Rozporządzenia Ministra Rozwoju z dnia 18.08.2020r. w sprawie standardów technicznych wykonywania geodezyjnych pomiarów sytuacyjnych i wysokościowych oraz opracowania i przekazy</w:t>
      </w:r>
      <w:r w:rsidRPr="002C3304">
        <w:rPr>
          <w:rFonts w:ascii="Times New Roman" w:hAnsi="Times New Roman" w:cs="Times New Roman"/>
          <w:sz w:val="18"/>
        </w:rPr>
        <w:t>wania wyników tych pomiarów do państwowego zasobu geodezyjnego i kartograficznego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</w:t>
      </w:r>
      <w:r w:rsidRPr="002C3304">
        <w:rPr>
          <w:rFonts w:ascii="Times New Roman" w:hAnsi="Times New Roman" w:cs="Times New Roman"/>
        </w:rPr>
        <w:t xml:space="preserve">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</w:t>
      </w:r>
      <w:r w:rsidRPr="002C3304">
        <w:rPr>
          <w:rFonts w:ascii="Times New Roman" w:hAnsi="Times New Roman" w:cs="Times New Roman"/>
        </w:rPr>
        <w:t xml:space="preserve">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534/4, 560, 563/7, 523/2</w:t>
      </w:r>
      <w:r w:rsidRPr="002C3304">
        <w:rPr>
          <w:rFonts w:ascii="Times New Roman" w:hAnsi="Times New Roman" w:cs="Times New Roman"/>
        </w:rPr>
        <w:t>, 563/3, 583/1, 566/1, 581/4, 561/3, 568/6, 520, 521/1, 530, 534/3, 564, 1319/1, 531/3, 516, 521/2, 568/1, 587, 582/14, 1324/1, 581/12, 582/3, 523/1,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532/1, 532/2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</w:t>
      </w:r>
      <w:r w:rsidRPr="002C3304">
        <w:rPr>
          <w:rFonts w:ascii="Times New Roman" w:hAnsi="Times New Roman" w:cs="Times New Roman"/>
          <w:sz w:val="20"/>
        </w:rPr>
        <w:t xml:space="preserve">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</w:t>
      </w:r>
      <w:r w:rsidRPr="002C3304">
        <w:rPr>
          <w:rFonts w:ascii="Times New Roman" w:hAnsi="Times New Roman" w:cs="Times New Roman"/>
          <w:sz w:val="18"/>
        </w:rPr>
        <w:t>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</w:t>
      </w:r>
      <w:r w:rsidRPr="002C3304">
        <w:rPr>
          <w:rFonts w:ascii="Times New Roman" w:hAnsi="Times New Roman" w:cs="Times New Roman"/>
          <w:sz w:val="18"/>
        </w:rPr>
        <w:t>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</w:t>
            </w:r>
            <w:r w:rsidRPr="002C3304">
              <w:rPr>
                <w:rFonts w:ascii="Times New Roman" w:hAnsi="Times New Roman" w:cs="Times New Roman"/>
                <w:bCs/>
                <w:spacing w:val="-20"/>
              </w:rPr>
              <w:t>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Monika Surdziel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Łanowa 35/3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br/>
            </w:r>
            <w:r w:rsidRPr="001D6ADA">
              <w:rPr>
                <w:rFonts w:ascii="Times New Roman" w:hAnsi="Times New Roman" w:cs="Times New Roman"/>
              </w:rPr>
              <w:t>30-725</w:t>
            </w:r>
            <w:r w:rsidRPr="002C3304">
              <w:rPr>
                <w:rFonts w:ascii="Times New Roman" w:hAnsi="Times New Roman" w:cs="Times New Roman"/>
              </w:rPr>
              <w:t xml:space="preserve"> Kraków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</w:t>
      </w:r>
      <w:r w:rsidRPr="002C3304">
        <w:rPr>
          <w:rFonts w:ascii="Times New Roman" w:hAnsi="Times New Roman" w:cs="Times New Roman"/>
          <w:color w:val="000000"/>
        </w:rPr>
        <w:t>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</w:t>
      </w:r>
      <w:r w:rsidRPr="002C3304">
        <w:rPr>
          <w:rFonts w:ascii="Times New Roman" w:hAnsi="Times New Roman" w:cs="Times New Roman"/>
        </w:rPr>
        <w:t xml:space="preserve">17, 512, 518, 562/1, 532/1, 534/4, 560, 563/7, 523/2, 563/3, 583/1, 566/1, 581/4, 561/3, 568/6, 520, 521/1, 530, 564, 1319/1, 531/3, 516, 521/2, 568/1, 587, 582/14, 1324/1, 581/12, 582/3, 523/1, 532/2, 531/2, 524, 582/13, 580, 579/1, 565/1, 581/14, 565/2, </w:t>
      </w:r>
      <w:r w:rsidRPr="002C3304">
        <w:rPr>
          <w:rFonts w:ascii="Times New Roman" w:hAnsi="Times New Roman" w:cs="Times New Roman"/>
        </w:rPr>
        <w:t>522, 578, 581/3</w:t>
      </w:r>
      <w:r w:rsidRPr="002C3304">
        <w:rPr>
          <w:rFonts w:ascii="Times New Roman" w:hAnsi="Times New Roman" w:cs="Times New Roman"/>
          <w:b/>
        </w:rPr>
        <w:t>, 534/3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</w:t>
      </w:r>
      <w:r w:rsidRPr="002C3304">
        <w:rPr>
          <w:rFonts w:ascii="Times New Roman" w:hAnsi="Times New Roman" w:cs="Times New Roman"/>
          <w:b/>
        </w:rPr>
        <w:t>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</w:t>
      </w:r>
      <w:r w:rsidRPr="002C3304">
        <w:rPr>
          <w:rFonts w:ascii="Times New Roman" w:hAnsi="Times New Roman" w:cs="Times New Roman"/>
          <w:sz w:val="18"/>
        </w:rPr>
        <w:t xml:space="preserve">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</w:t>
      </w:r>
      <w:r w:rsidRPr="002C3304">
        <w:rPr>
          <w:rFonts w:ascii="Times New Roman" w:hAnsi="Times New Roman" w:cs="Times New Roman"/>
        </w:rPr>
        <w:t>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Andrzej Pietrzyk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Dworska 10,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</w:t>
      </w:r>
      <w:r w:rsidRPr="002C3304">
        <w:rPr>
          <w:rFonts w:ascii="Times New Roman" w:hAnsi="Times New Roman" w:cs="Times New Roman"/>
        </w:rPr>
        <w:t>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560, 563/7, 523/2, 563/3, 583/1, 566/1, 581/4, 561/3, 568/6, 520, 521/1, 530, 534/3, 564, 1319/1, 531/3, 516, 521/2, 568/1, 587, 582/14, 1324/1, 581/12, </w:t>
      </w:r>
      <w:r w:rsidRPr="002C3304">
        <w:rPr>
          <w:rFonts w:ascii="Times New Roman" w:hAnsi="Times New Roman" w:cs="Times New Roman"/>
        </w:rPr>
        <w:t>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534/4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. . . . . . .</w:t>
      </w:r>
      <w:r w:rsidRPr="002C3304">
        <w:rPr>
          <w:rFonts w:ascii="Times New Roman" w:hAnsi="Times New Roman" w:cs="Times New Roman"/>
        </w:rPr>
        <w:t xml:space="preserve">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</w:t>
      </w:r>
      <w:r w:rsidRPr="002C3304">
        <w:rPr>
          <w:rFonts w:ascii="Times New Roman" w:hAnsi="Times New Roman" w:cs="Times New Roman"/>
          <w:sz w:val="18"/>
        </w:rPr>
        <w:t>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</w:t>
      </w:r>
      <w:r w:rsidRPr="002C3304">
        <w:rPr>
          <w:rFonts w:ascii="Times New Roman" w:hAnsi="Times New Roman" w:cs="Times New Roman"/>
          <w:sz w:val="18"/>
        </w:rPr>
        <w:t>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Stefan Kotulski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Lipowa 41,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</w:t>
      </w:r>
      <w:r w:rsidRPr="002C3304">
        <w:rPr>
          <w:rFonts w:ascii="Times New Roman" w:hAnsi="Times New Roman" w:cs="Times New Roman"/>
          <w:sz w:val="18"/>
        </w:rPr>
        <w:t>. zm.) oraz Rozporządzenia Ministra Rozwoju z dnia 18.08.2020r. w sprawie standardów technicznych wykonywania geodezyjnych pomiarów sytuacyjnych i wysokościowych oraz opracowania i przekazywania wyników tych pomiarów do państwowego zasobu geodezyjnego i ka</w:t>
      </w:r>
      <w:r w:rsidRPr="002C3304">
        <w:rPr>
          <w:rFonts w:ascii="Times New Roman" w:hAnsi="Times New Roman" w:cs="Times New Roman"/>
          <w:sz w:val="18"/>
        </w:rPr>
        <w:t>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</w:t>
      </w:r>
      <w:r w:rsidRPr="002C3304">
        <w:rPr>
          <w:rFonts w:ascii="Times New Roman" w:hAnsi="Times New Roman" w:cs="Times New Roman"/>
        </w:rPr>
        <w:t xml:space="preserve">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</w:t>
      </w:r>
      <w:r w:rsidRPr="002C3304">
        <w:rPr>
          <w:rFonts w:ascii="Times New Roman" w:hAnsi="Times New Roman" w:cs="Times New Roman"/>
        </w:rPr>
        <w:t>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566/1, 581/4, 568/6, 520, 521/1, 530, 534/3, 564, 1319/1, 531/3, 516, 521/2, 568</w:t>
      </w:r>
      <w:r w:rsidRPr="002C3304">
        <w:rPr>
          <w:rFonts w:ascii="Times New Roman" w:hAnsi="Times New Roman" w:cs="Times New Roman"/>
        </w:rPr>
        <w:t>/1, 587, 582/14, 1324/1, 581/12, 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561/3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</w:t>
      </w:r>
      <w:r w:rsidRPr="002C3304">
        <w:rPr>
          <w:rFonts w:ascii="Times New Roman" w:hAnsi="Times New Roman" w:cs="Times New Roman"/>
          <w:b/>
          <w:sz w:val="20"/>
        </w:rPr>
        <w:t xml:space="preserve">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 xml:space="preserve">Zawiadomieni właściciele (władający) gruntami proszeni są o przybycie w oznaczonym terminie z wszelkimi dokumentami, jakie mogą być </w:t>
      </w:r>
      <w:r w:rsidRPr="002C3304">
        <w:rPr>
          <w:rFonts w:ascii="Times New Roman" w:hAnsi="Times New Roman" w:cs="Times New Roman"/>
          <w:sz w:val="18"/>
        </w:rPr>
        <w:t>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</w:t>
      </w:r>
      <w:r w:rsidRPr="002C3304">
        <w:rPr>
          <w:rFonts w:ascii="Times New Roman" w:hAnsi="Times New Roman" w:cs="Times New Roman"/>
          <w:sz w:val="18"/>
        </w:rPr>
        <w:t>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Wanda Gazda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Lipowa 43,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 xml:space="preserve">Dokumentacji Geodezyjnej i Kartograficznej w Krakowie pod identyfikatorem </w:t>
      </w:r>
      <w:r w:rsidRPr="002C3304">
        <w:rPr>
          <w:rFonts w:ascii="Times New Roman" w:hAnsi="Times New Roman" w:cs="Times New Roman"/>
          <w:color w:val="000000"/>
        </w:rPr>
        <w:t>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</w:t>
      </w:r>
      <w:r w:rsidRPr="002C3304">
        <w:rPr>
          <w:rFonts w:ascii="Times New Roman" w:hAnsi="Times New Roman" w:cs="Times New Roman"/>
        </w:rPr>
        <w:t>517, 512, 518, 532/1, 534/4, 560, 563/7, 523/2, 563/3, 583/1, 566/1, 581/4, 561/3, 568/6, 520, 521/1, 530, 534/3, 1319/1, 531/3, 516, 521/2, 568/1, 587, 582/14, 1324/1, 581/12, 582/3, 523/1, 532/2, 531/2, 524, 582/13, 579/1, 565/1, 581/14, 565/2, 522, 578,</w:t>
      </w:r>
      <w:r w:rsidRPr="002C3304">
        <w:rPr>
          <w:rFonts w:ascii="Times New Roman" w:hAnsi="Times New Roman" w:cs="Times New Roman"/>
        </w:rPr>
        <w:t xml:space="preserve"> 581/3</w:t>
      </w:r>
      <w:r w:rsidRPr="002C3304">
        <w:rPr>
          <w:rFonts w:ascii="Times New Roman" w:hAnsi="Times New Roman" w:cs="Times New Roman"/>
          <w:b/>
        </w:rPr>
        <w:t>, 562/1, 564, 580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</w:t>
      </w:r>
      <w:r w:rsidRPr="002C3304">
        <w:rPr>
          <w:rFonts w:ascii="Times New Roman" w:hAnsi="Times New Roman" w:cs="Times New Roman"/>
          <w:sz w:val="18"/>
        </w:rPr>
        <w:t xml:space="preserve">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</w:t>
      </w:r>
      <w:r w:rsidRPr="002C3304">
        <w:rPr>
          <w:rFonts w:ascii="Times New Roman" w:hAnsi="Times New Roman" w:cs="Times New Roman"/>
        </w:rPr>
        <w:t>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Maria Kopytko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Galicyjska 24,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</w:t>
      </w:r>
      <w:r w:rsidRPr="002C3304">
        <w:rPr>
          <w:rFonts w:ascii="Times New Roman" w:hAnsi="Times New Roman" w:cs="Times New Roman"/>
          <w:color w:val="000000"/>
        </w:rPr>
        <w:t>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</w:t>
      </w:r>
      <w:r w:rsidRPr="002C3304">
        <w:rPr>
          <w:rFonts w:ascii="Times New Roman" w:hAnsi="Times New Roman" w:cs="Times New Roman"/>
        </w:rPr>
        <w:t>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523/2, 583/1, 566/1, 581/4, 561/3, 568/6, 520, 521/1, 530, 534/3, 564, 1319/1, 531/3, 516, 521/2, 568/1, 587, 582/14, 1324/1, 581/12, 582/3, 523/1, 532/2, 531/2, 524, 58</w:t>
      </w:r>
      <w:r w:rsidRPr="002C3304">
        <w:rPr>
          <w:rFonts w:ascii="Times New Roman" w:hAnsi="Times New Roman" w:cs="Times New Roman"/>
        </w:rPr>
        <w:t>2/13, 580, 579/1, 565/1, 581/14, 565/2, 522, 578, 581/3</w:t>
      </w:r>
      <w:r w:rsidRPr="002C3304">
        <w:rPr>
          <w:rFonts w:ascii="Times New Roman" w:hAnsi="Times New Roman" w:cs="Times New Roman"/>
          <w:b/>
        </w:rPr>
        <w:t>, 563/3, 563/7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</w:t>
      </w:r>
      <w:r w:rsidRPr="002C3304">
        <w:rPr>
          <w:rFonts w:ascii="Times New Roman" w:hAnsi="Times New Roman" w:cs="Times New Roman"/>
          <w:sz w:val="18"/>
        </w:rPr>
        <w:t xml:space="preserve">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</w:t>
      </w:r>
      <w:r w:rsidRPr="002C3304">
        <w:rPr>
          <w:rFonts w:ascii="Times New Roman" w:hAnsi="Times New Roman" w:cs="Times New Roman"/>
          <w:sz w:val="18"/>
        </w:rPr>
        <w:t>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Mariusz Trzos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Lipowa 45,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</w:t>
      </w:r>
      <w:r w:rsidRPr="002C3304">
        <w:rPr>
          <w:rFonts w:ascii="Times New Roman" w:hAnsi="Times New Roman" w:cs="Times New Roman"/>
          <w:sz w:val="18"/>
        </w:rPr>
        <w:t>stra Rozwoju z dnia 18.08.2020r. w sprawie standardów technicznych wykonywania geodezyjnych pomiarów sytuacyjnych i wysokościowych oraz opracowania i przekazywania wyników tych pomiarów do państwowego zasobu geodezyjnego i kartograficznego (D.U.z 2020r poz</w:t>
      </w:r>
      <w:r w:rsidRPr="002C3304">
        <w:rPr>
          <w:rFonts w:ascii="Times New Roman" w:hAnsi="Times New Roman" w:cs="Times New Roman"/>
          <w:sz w:val="18"/>
        </w:rPr>
        <w:t>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</w:rPr>
        <w:t xml:space="preserve">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</w:t>
      </w:r>
      <w:r w:rsidRPr="002C3304">
        <w:rPr>
          <w:rFonts w:ascii="Times New Roman" w:hAnsi="Times New Roman" w:cs="Times New Roman"/>
        </w:rPr>
        <w:t>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583/1, 566/1, 581/4, 561/3, 568/6, 520, 521/1, 530, 534/3, 564, 1319/1,</w:t>
      </w:r>
      <w:r w:rsidRPr="002C3304">
        <w:rPr>
          <w:rFonts w:ascii="Times New Roman" w:hAnsi="Times New Roman" w:cs="Times New Roman"/>
        </w:rPr>
        <w:t xml:space="preserve"> 531/3, 516, 521/2, 568/1, 587, 582/14, 1324/1, 581/12, 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563/3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</w:t>
      </w:r>
      <w:r w:rsidRPr="002C3304">
        <w:rPr>
          <w:rFonts w:ascii="Times New Roman" w:hAnsi="Times New Roman" w:cs="Times New Roman"/>
          <w:sz w:val="18"/>
        </w:rPr>
        <w:t>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</w:t>
      </w:r>
      <w:r w:rsidRPr="002C3304">
        <w:rPr>
          <w:rFonts w:ascii="Times New Roman" w:hAnsi="Times New Roman" w:cs="Times New Roman"/>
          <w:sz w:val="18"/>
        </w:rPr>
        <w:t>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Małgorzata Ziaja-Trzos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Lipowa 45,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</w:t>
      </w:r>
      <w:r w:rsidRPr="002C3304">
        <w:rPr>
          <w:rFonts w:ascii="Times New Roman" w:hAnsi="Times New Roman" w:cs="Times New Roman"/>
          <w:color w:val="000000"/>
        </w:rPr>
        <w:t>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</w:t>
      </w:r>
      <w:r w:rsidRPr="002C3304">
        <w:rPr>
          <w:rFonts w:ascii="Times New Roman" w:hAnsi="Times New Roman" w:cs="Times New Roman"/>
        </w:rPr>
        <w:t xml:space="preserve">17, 512, 518, 562/1, 532/1, 534/4, 560, 563/7, 523/2, 583/1, 566/1, 581/4, 561/3, 568/6, 520, 521/1, 530, 534/3, 564, 1319/1, 531/3, 516, 521/2, 568/1, 587, 582/14, 1324/1, 581/12, 582/3, 523/1, 532/2, 531/2, 524, 582/13, 580, 579/1, 565/1, 581/14, 565/2, </w:t>
      </w:r>
      <w:r w:rsidRPr="002C3304">
        <w:rPr>
          <w:rFonts w:ascii="Times New Roman" w:hAnsi="Times New Roman" w:cs="Times New Roman"/>
        </w:rPr>
        <w:t>522, 578, 581/3</w:t>
      </w:r>
      <w:r w:rsidRPr="002C3304">
        <w:rPr>
          <w:rFonts w:ascii="Times New Roman" w:hAnsi="Times New Roman" w:cs="Times New Roman"/>
          <w:b/>
        </w:rPr>
        <w:t>, 563/3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</w:t>
      </w:r>
      <w:r w:rsidRPr="002C3304">
        <w:rPr>
          <w:rFonts w:ascii="Times New Roman" w:hAnsi="Times New Roman" w:cs="Times New Roman"/>
          <w:b/>
        </w:rPr>
        <w:t>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</w:t>
      </w:r>
      <w:r w:rsidRPr="002C3304">
        <w:rPr>
          <w:rFonts w:ascii="Times New Roman" w:hAnsi="Times New Roman" w:cs="Times New Roman"/>
          <w:sz w:val="18"/>
        </w:rPr>
        <w:t xml:space="preserve">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</w:t>
      </w:r>
      <w:r w:rsidRPr="002C3304">
        <w:rPr>
          <w:rFonts w:ascii="Times New Roman" w:hAnsi="Times New Roman" w:cs="Times New Roman"/>
        </w:rPr>
        <w:t>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Dariusz Pietrzyk</w:t>
            </w:r>
          </w:p>
          <w:p w:rsidR="00922C5F" w:rsidRPr="002C3304" w:rsidRDefault="001D6ADA" w:rsidP="001D6ADA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</w:t>
            </w:r>
            <w:r w:rsidRPr="002C3304">
              <w:rPr>
                <w:rFonts w:ascii="Times New Roman" w:hAnsi="Times New Roman" w:cs="Times New Roman"/>
              </w:rPr>
              <w:t>os. Osiedle Bohaterów Września 8/18, 31-620 Kraków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</w:t>
      </w:r>
      <w:r w:rsidRPr="002C3304">
        <w:rPr>
          <w:rFonts w:ascii="Times New Roman" w:hAnsi="Times New Roman" w:cs="Times New Roman"/>
          <w:b/>
          <w:sz w:val="28"/>
        </w:rPr>
        <w:t xml:space="preserve">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</w:t>
      </w:r>
      <w:r w:rsidRPr="002C3304">
        <w:rPr>
          <w:rFonts w:ascii="Times New Roman" w:hAnsi="Times New Roman" w:cs="Times New Roman"/>
          <w:sz w:val="18"/>
        </w:rPr>
        <w:t>u z dnia 18.08.2020r. w sprawie standardów technicznych wykonywania geodezyjnych pomiarów sytuacyjnych i wysokościowych oraz opracowania i przekazywania wyników tych pomiarów do państwowego zasobu geodezyjnego i kartograficznego (D.U.z 2020r poz.1429) i zg</w:t>
      </w:r>
      <w:r w:rsidRPr="002C3304">
        <w:rPr>
          <w:rFonts w:ascii="Times New Roman" w:hAnsi="Times New Roman" w:cs="Times New Roman"/>
          <w:sz w:val="18"/>
        </w:rPr>
        <w:t>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</w:t>
      </w:r>
      <w:r w:rsidRPr="002C3304">
        <w:rPr>
          <w:rFonts w:ascii="Times New Roman" w:hAnsi="Times New Roman" w:cs="Times New Roman"/>
        </w:rPr>
        <w:t>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583/1, 566/1, 581/4, 561/3, 568/6, 520, 521/1, 530, 534/3, 564, 1319/1, 531/3, 516, 521/2, 568/1, 587, 582/14, 1324/1, 581/12, </w:t>
      </w:r>
      <w:r w:rsidRPr="002C3304">
        <w:rPr>
          <w:rFonts w:ascii="Times New Roman" w:hAnsi="Times New Roman" w:cs="Times New Roman"/>
        </w:rPr>
        <w:t>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563/3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. . . . . . .</w:t>
      </w:r>
      <w:r w:rsidRPr="002C3304">
        <w:rPr>
          <w:rFonts w:ascii="Times New Roman" w:hAnsi="Times New Roman" w:cs="Times New Roman"/>
        </w:rPr>
        <w:t xml:space="preserve">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</w:t>
      </w:r>
      <w:r w:rsidRPr="002C3304">
        <w:rPr>
          <w:rFonts w:ascii="Times New Roman" w:hAnsi="Times New Roman" w:cs="Times New Roman"/>
          <w:sz w:val="18"/>
        </w:rPr>
        <w:t>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</w:t>
      </w:r>
      <w:r w:rsidRPr="002C3304">
        <w:rPr>
          <w:rFonts w:ascii="Times New Roman" w:hAnsi="Times New Roman" w:cs="Times New Roman"/>
          <w:sz w:val="18"/>
        </w:rPr>
        <w:t>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Teresa Szopińska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Aleja Komisji Edukacji Narodowej 98/165, 02-777 Warszawa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</w:t>
      </w:r>
      <w:r w:rsidRPr="002C3304">
        <w:rPr>
          <w:rFonts w:ascii="Times New Roman" w:hAnsi="Times New Roman" w:cs="Times New Roman"/>
          <w:color w:val="000000"/>
        </w:rPr>
        <w:t>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</w:t>
      </w:r>
      <w:r w:rsidRPr="002C3304">
        <w:rPr>
          <w:rFonts w:ascii="Times New Roman" w:hAnsi="Times New Roman" w:cs="Times New Roman"/>
        </w:rPr>
        <w:t xml:space="preserve">17, 512, 518, 562/1, 532/1, 534/4, 560, 563/7, 523/2, 583/1, 566/1, 581/4, 561/3, 568/6, 520, 521/1, 530, 534/3, 564, 1319/1, 531/3, 516, 521/2, 568/1, 587, 582/14, 1324/1, 581/12, 582/3, 523/1, 532/2, 531/2, 524, 582/13, 580, 579/1, 565/1, 581/14, 565/2, </w:t>
      </w:r>
      <w:r w:rsidRPr="002C3304">
        <w:rPr>
          <w:rFonts w:ascii="Times New Roman" w:hAnsi="Times New Roman" w:cs="Times New Roman"/>
        </w:rPr>
        <w:t>522, 578, 581/3</w:t>
      </w:r>
      <w:r w:rsidRPr="002C3304">
        <w:rPr>
          <w:rFonts w:ascii="Times New Roman" w:hAnsi="Times New Roman" w:cs="Times New Roman"/>
          <w:b/>
        </w:rPr>
        <w:t>, 563/3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</w:t>
      </w:r>
      <w:r w:rsidRPr="002C3304">
        <w:rPr>
          <w:rFonts w:ascii="Times New Roman" w:hAnsi="Times New Roman" w:cs="Times New Roman"/>
          <w:b/>
        </w:rPr>
        <w:t>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</w:t>
      </w:r>
      <w:r w:rsidRPr="002C3304">
        <w:rPr>
          <w:rFonts w:ascii="Times New Roman" w:hAnsi="Times New Roman" w:cs="Times New Roman"/>
          <w:sz w:val="18"/>
        </w:rPr>
        <w:t xml:space="preserve">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</w:t>
      </w:r>
      <w:r w:rsidRPr="002C3304">
        <w:rPr>
          <w:rFonts w:ascii="Times New Roman" w:hAnsi="Times New Roman" w:cs="Times New Roman"/>
        </w:rPr>
        <w:t>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Krystyna Synowiec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Kasztanowa 4,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</w:t>
      </w:r>
      <w:r w:rsidRPr="002C3304">
        <w:rPr>
          <w:rFonts w:ascii="Times New Roman" w:hAnsi="Times New Roman" w:cs="Times New Roman"/>
        </w:rPr>
        <w:t>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563/3, 583/1, 581/4, 561/3, 568/6, 520, 521/1, 530, 534/3, 564, 1319/1, 531/3, 516, 521/2, 568/1, 587, 582/14, 1324/1, 581/12, </w:t>
      </w:r>
      <w:r w:rsidRPr="002C3304">
        <w:rPr>
          <w:rFonts w:ascii="Times New Roman" w:hAnsi="Times New Roman" w:cs="Times New Roman"/>
        </w:rPr>
        <w:t>582/3, 523/1, 532/2, 531/2, 524, 582/13, 580, 579/1, 565/1, 581/14, 522, 578, 581/3</w:t>
      </w:r>
      <w:r w:rsidRPr="002C3304">
        <w:rPr>
          <w:rFonts w:ascii="Times New Roman" w:hAnsi="Times New Roman" w:cs="Times New Roman"/>
          <w:b/>
        </w:rPr>
        <w:t>, 565/2, 566/1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. . . . . . .</w:t>
      </w:r>
      <w:r w:rsidRPr="002C3304">
        <w:rPr>
          <w:rFonts w:ascii="Times New Roman" w:hAnsi="Times New Roman" w:cs="Times New Roman"/>
        </w:rPr>
        <w:t xml:space="preserve">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 xml:space="preserve">Zawiadomieni właściciele (władający) gruntami proszeni są o przybycie w oznaczonym terminie z wszelkimi dokumentami, jakie mogą być potrzebne przy ustaleniu granic </w:t>
      </w:r>
      <w:r w:rsidRPr="002C3304">
        <w:rPr>
          <w:rFonts w:ascii="Times New Roman" w:hAnsi="Times New Roman" w:cs="Times New Roman"/>
          <w:sz w:val="18"/>
        </w:rPr>
        <w:t>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</w:t>
      </w:r>
      <w:r w:rsidRPr="002C3304">
        <w:rPr>
          <w:rFonts w:ascii="Times New Roman" w:hAnsi="Times New Roman" w:cs="Times New Roman"/>
          <w:sz w:val="18"/>
        </w:rPr>
        <w:t>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Bogusław Skorupa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Bibice 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</w:t>
      </w:r>
      <w:r w:rsidRPr="002C3304">
        <w:rPr>
          <w:rFonts w:ascii="Times New Roman" w:hAnsi="Times New Roman" w:cs="Times New Roman"/>
          <w:sz w:val="18"/>
        </w:rPr>
        <w:t xml:space="preserve"> oraz Rozporządzenia Ministra Rozwoju z dnia 18.08.2020r. w sprawie standardów technicznych wykonywania geodezyjnych pomiarów sytuacyjnych i wysokościowych oraz opracowania i przekazywania wyników tych pomiarów do państwowego zasobu geodezyjnego i kartogra</w:t>
      </w:r>
      <w:r w:rsidRPr="002C3304">
        <w:rPr>
          <w:rFonts w:ascii="Times New Roman" w:hAnsi="Times New Roman" w:cs="Times New Roman"/>
          <w:sz w:val="18"/>
        </w:rPr>
        <w:t>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</w:t>
      </w:r>
      <w:r w:rsidRPr="002C3304">
        <w:rPr>
          <w:rFonts w:ascii="Times New Roman" w:hAnsi="Times New Roman" w:cs="Times New Roman"/>
        </w:rPr>
        <w:t xml:space="preserve">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 xml:space="preserve">zostanie przeprowadzone wyznaczenie punktów granicznych </w:t>
      </w:r>
      <w:r w:rsidRPr="002C3304">
        <w:rPr>
          <w:rFonts w:ascii="Times New Roman" w:hAnsi="Times New Roman" w:cs="Times New Roman"/>
        </w:rPr>
        <w:t>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581/4, 561/3, 568/6, 520, 521/1, 530, 534/3, 564, 1319/1, 531/3, 516, 521/2, 568/1, 58</w:t>
      </w:r>
      <w:r w:rsidRPr="002C3304">
        <w:rPr>
          <w:rFonts w:ascii="Times New Roman" w:hAnsi="Times New Roman" w:cs="Times New Roman"/>
        </w:rPr>
        <w:t>7, 582/14, 1324/1, 581/12, 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566/1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>Miejsce spotkania: na granic</w:t>
      </w:r>
      <w:r w:rsidRPr="002C3304">
        <w:rPr>
          <w:rFonts w:ascii="Times New Roman" w:hAnsi="Times New Roman" w:cs="Times New Roman"/>
          <w:b/>
          <w:sz w:val="20"/>
        </w:rPr>
        <w:t xml:space="preserve">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 xml:space="preserve">Zawiadomieni właściciele (władający) gruntami proszeni są o przybycie w oznaczonym terminie z wszelkimi dokumentami, jakie mogą być </w:t>
      </w:r>
      <w:r w:rsidRPr="002C3304">
        <w:rPr>
          <w:rFonts w:ascii="Times New Roman" w:hAnsi="Times New Roman" w:cs="Times New Roman"/>
          <w:sz w:val="18"/>
        </w:rPr>
        <w:t>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</w:t>
      </w:r>
      <w:r w:rsidRPr="002C3304">
        <w:rPr>
          <w:rFonts w:ascii="Times New Roman" w:hAnsi="Times New Roman" w:cs="Times New Roman"/>
          <w:sz w:val="18"/>
        </w:rPr>
        <w:t>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Tadeusz Skorupa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Spacerowa 82,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</w:t>
      </w:r>
      <w:r w:rsidRPr="002C3304">
        <w:rPr>
          <w:rFonts w:ascii="Times New Roman" w:hAnsi="Times New Roman" w:cs="Times New Roman"/>
          <w:sz w:val="18"/>
        </w:rPr>
        <w:t>y Dz. U. z 2010r. Nr 193, poz. 1287 z póź. zm.) oraz Rozporządzenia Ministra Rozwoju z dnia 18.08.2020r. w sprawie standardów technicznych wykonywania geodezyjnych pomiarów sytuacyjnych i wysokościowych oraz opracowania i przekazywania wyników tych pomiaró</w:t>
      </w:r>
      <w:r w:rsidRPr="002C3304">
        <w:rPr>
          <w:rFonts w:ascii="Times New Roman" w:hAnsi="Times New Roman" w:cs="Times New Roman"/>
          <w:sz w:val="18"/>
        </w:rPr>
        <w:t>w do państwowego zasobu geodezyjnego i kartograficznego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</w:rPr>
        <w:t xml:space="preserve">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w Bib</w:t>
      </w:r>
      <w:r w:rsidRPr="002C3304">
        <w:rPr>
          <w:rFonts w:ascii="Times New Roman" w:hAnsi="Times New Roman" w:cs="Times New Roman"/>
          <w:b/>
        </w:rPr>
        <w:t xml:space="preserve">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581/4, 561/3, 568/6, 520</w:t>
      </w:r>
      <w:r w:rsidRPr="002C3304">
        <w:rPr>
          <w:rFonts w:ascii="Times New Roman" w:hAnsi="Times New Roman" w:cs="Times New Roman"/>
        </w:rPr>
        <w:t>, 521/1, 530, 534/3, 564, 1319/1, 531/3, 516, 521/2, 568/1, 587, 582/14, 1324/1, 581/12, 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566/1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W związku z powyższym, jako zainteresowanych, zapraszam do wzięcia u</w:t>
      </w:r>
      <w:r w:rsidRPr="002C3304">
        <w:rPr>
          <w:rFonts w:ascii="Times New Roman" w:hAnsi="Times New Roman" w:cs="Times New Roman"/>
          <w:sz w:val="20"/>
        </w:rPr>
        <w:t xml:space="preserve">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</w:t>
      </w:r>
      <w:r w:rsidRPr="002C3304">
        <w:rPr>
          <w:rFonts w:ascii="Times New Roman" w:hAnsi="Times New Roman" w:cs="Times New Roman"/>
          <w:sz w:val="18"/>
        </w:rPr>
        <w:t>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</w:t>
      </w:r>
      <w:r w:rsidRPr="002C3304">
        <w:rPr>
          <w:rFonts w:ascii="Times New Roman" w:hAnsi="Times New Roman" w:cs="Times New Roman"/>
          <w:sz w:val="18"/>
        </w:rPr>
        <w:t>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Irena Miszczyk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</w:t>
            </w:r>
            <w:r w:rsidR="002C3304" w:rsidRPr="002C3304">
              <w:rPr>
                <w:rFonts w:ascii="Times New Roman" w:hAnsi="Times New Roman" w:cs="Times New Roman"/>
              </w:rPr>
              <w:t>ul. Źródlana 5</w:t>
            </w:r>
            <w:r w:rsidR="002C3304">
              <w:rPr>
                <w:rFonts w:ascii="Times New Roman" w:hAnsi="Times New Roman" w:cs="Times New Roman"/>
              </w:rPr>
              <w:t xml:space="preserve">, </w:t>
            </w:r>
            <w:r w:rsidR="002C3304">
              <w:rPr>
                <w:rFonts w:ascii="Times New Roman" w:hAnsi="Times New Roman" w:cs="Times New Roman"/>
              </w:rPr>
              <w:br/>
            </w:r>
            <w:r w:rsidR="002C3304" w:rsidRPr="002C3304">
              <w:rPr>
                <w:rFonts w:ascii="Times New Roman" w:hAnsi="Times New Roman" w:cs="Times New Roman"/>
              </w:rPr>
              <w:t xml:space="preserve">32-087 </w:t>
            </w:r>
            <w:r w:rsidRPr="002C3304">
              <w:rPr>
                <w:rFonts w:ascii="Times New Roman" w:hAnsi="Times New Roman" w:cs="Times New Roman"/>
              </w:rPr>
              <w:t>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</w:t>
      </w:r>
      <w:r w:rsidRPr="002C3304">
        <w:rPr>
          <w:rFonts w:ascii="Times New Roman" w:hAnsi="Times New Roman" w:cs="Times New Roman"/>
          <w:color w:val="000000"/>
        </w:rPr>
        <w:t>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</w:t>
      </w:r>
      <w:r w:rsidRPr="002C3304">
        <w:rPr>
          <w:rFonts w:ascii="Times New Roman" w:hAnsi="Times New Roman" w:cs="Times New Roman"/>
        </w:rPr>
        <w:t xml:space="preserve">17, 512, 518, 562/1, 532/1, 534/4, 560, 563/7, 523/2, 563/3, 583/1, 581/4, 561/3, 568/6, 520, 521/1, 530, 534/3, 564, 1319/1, 531/3, 516, 521/2, 568/1, 587, 582/14, 1324/1, 581/12, 582/3, 523/1, 532/2, 531/2, 524, 582/13, 580, 579/1, 565/1, 581/14, 565/2, </w:t>
      </w:r>
      <w:r w:rsidRPr="002C3304">
        <w:rPr>
          <w:rFonts w:ascii="Times New Roman" w:hAnsi="Times New Roman" w:cs="Times New Roman"/>
        </w:rPr>
        <w:t>522, 578, 581/3</w:t>
      </w:r>
      <w:r w:rsidRPr="002C3304">
        <w:rPr>
          <w:rFonts w:ascii="Times New Roman" w:hAnsi="Times New Roman" w:cs="Times New Roman"/>
          <w:b/>
        </w:rPr>
        <w:t>, 566/1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</w:t>
      </w:r>
      <w:r w:rsidRPr="002C3304">
        <w:rPr>
          <w:rFonts w:ascii="Times New Roman" w:hAnsi="Times New Roman" w:cs="Times New Roman"/>
          <w:b/>
        </w:rPr>
        <w:t>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</w:t>
      </w:r>
      <w:r w:rsidRPr="002C3304">
        <w:rPr>
          <w:rFonts w:ascii="Times New Roman" w:hAnsi="Times New Roman" w:cs="Times New Roman"/>
          <w:sz w:val="18"/>
        </w:rPr>
        <w:t xml:space="preserve">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</w:t>
      </w:r>
      <w:r w:rsidRPr="002C3304">
        <w:rPr>
          <w:rFonts w:ascii="Times New Roman" w:hAnsi="Times New Roman" w:cs="Times New Roman"/>
        </w:rPr>
        <w:t>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Edward Skorupa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Lipowa 9,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</w:t>
      </w:r>
      <w:r w:rsidRPr="002C3304">
        <w:rPr>
          <w:rFonts w:ascii="Times New Roman" w:hAnsi="Times New Roman" w:cs="Times New Roman"/>
        </w:rPr>
        <w:t>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563/3, 583/1, 581/4, 561/3, 568/6, 520, 521/1, 530, 534/3, 564, 1319/1, 531/3, 516, 521/2, 568/1, 587, 582/14, 1324/1, 581/12, </w:t>
      </w:r>
      <w:r w:rsidRPr="002C3304">
        <w:rPr>
          <w:rFonts w:ascii="Times New Roman" w:hAnsi="Times New Roman" w:cs="Times New Roman"/>
        </w:rPr>
        <w:t>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566/1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. . . . . . .</w:t>
      </w:r>
      <w:r w:rsidRPr="002C3304">
        <w:rPr>
          <w:rFonts w:ascii="Times New Roman" w:hAnsi="Times New Roman" w:cs="Times New Roman"/>
        </w:rPr>
        <w:t xml:space="preserve">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</w:t>
      </w:r>
      <w:r w:rsidRPr="002C3304">
        <w:rPr>
          <w:rFonts w:ascii="Times New Roman" w:hAnsi="Times New Roman" w:cs="Times New Roman"/>
          <w:sz w:val="18"/>
        </w:rPr>
        <w:t>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</w:t>
      </w:r>
      <w:r w:rsidRPr="002C3304">
        <w:rPr>
          <w:rFonts w:ascii="Times New Roman" w:hAnsi="Times New Roman" w:cs="Times New Roman"/>
          <w:sz w:val="18"/>
        </w:rPr>
        <w:t>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Zdzisław Surga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Tadeusza Kościuszki 115,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</w:t>
      </w:r>
      <w:r w:rsidRPr="002C3304">
        <w:rPr>
          <w:rFonts w:ascii="Times New Roman" w:hAnsi="Times New Roman" w:cs="Times New Roman"/>
          <w:color w:val="000000"/>
        </w:rPr>
        <w:t>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581/13, 517, 512</w:t>
      </w:r>
      <w:r w:rsidRPr="002C3304">
        <w:rPr>
          <w:rFonts w:ascii="Times New Roman" w:hAnsi="Times New Roman" w:cs="Times New Roman"/>
        </w:rPr>
        <w:t>, 518, 562/1, 532/1, 534/4, 560, 563/7, 523/2, 563/3, 583/1, 566/1, 581/4, 561/3, 520, 521/1, 530, 534/3, 564, 1319/1, 531/3, 516, 521/2, 587, 582/14, 1324/1, 581/12, 582/3, 523/1, 532/2, 531/2, 524, 582/13, 580, 579/1, 565/1, 581/14, 565/2, 522, 578, 581/</w:t>
      </w:r>
      <w:r w:rsidRPr="002C3304">
        <w:rPr>
          <w:rFonts w:ascii="Times New Roman" w:hAnsi="Times New Roman" w:cs="Times New Roman"/>
        </w:rPr>
        <w:t>3</w:t>
      </w:r>
      <w:r w:rsidRPr="002C3304">
        <w:rPr>
          <w:rFonts w:ascii="Times New Roman" w:hAnsi="Times New Roman" w:cs="Times New Roman"/>
          <w:b/>
        </w:rPr>
        <w:t>, 567/5, 568/1, 568/6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</w:t>
      </w:r>
      <w:r w:rsidRPr="002C3304">
        <w:rPr>
          <w:rFonts w:ascii="Times New Roman" w:hAnsi="Times New Roman" w:cs="Times New Roman"/>
          <w:b/>
        </w:rPr>
        <w:t>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</w:t>
      </w:r>
      <w:r w:rsidRPr="002C3304">
        <w:rPr>
          <w:rFonts w:ascii="Times New Roman" w:hAnsi="Times New Roman" w:cs="Times New Roman"/>
          <w:sz w:val="18"/>
        </w:rPr>
        <w:t xml:space="preserve">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</w:t>
      </w:r>
      <w:r w:rsidRPr="002C3304">
        <w:rPr>
          <w:rFonts w:ascii="Times New Roman" w:hAnsi="Times New Roman" w:cs="Times New Roman"/>
        </w:rPr>
        <w:t>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Zbigniew Sierant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Źródlana 3,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</w:t>
      </w:r>
      <w:r w:rsidRPr="002C3304">
        <w:rPr>
          <w:rFonts w:ascii="Times New Roman" w:hAnsi="Times New Roman" w:cs="Times New Roman"/>
        </w:rPr>
        <w:t>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566/1, 581/4, 561/3, 568/6, 520, 521/1, 530, 534/3, 564, 1319/1, 531/3, 516, 521/2, 568/1, 587, 582/14, 1324/1, 5</w:t>
      </w:r>
      <w:r w:rsidRPr="002C3304">
        <w:rPr>
          <w:rFonts w:ascii="Times New Roman" w:hAnsi="Times New Roman" w:cs="Times New Roman"/>
        </w:rPr>
        <w:t>81/12, 582/3, 523/1, 532/2, 531/2, 524, 582/13, 580, 579/1, 565/1, 581/14, 565/2, 522, 581/3</w:t>
      </w:r>
      <w:r w:rsidRPr="002C3304">
        <w:rPr>
          <w:rFonts w:ascii="Times New Roman" w:hAnsi="Times New Roman" w:cs="Times New Roman"/>
          <w:b/>
        </w:rPr>
        <w:t>, 578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. . . . . . .</w:t>
      </w:r>
      <w:r w:rsidRPr="002C3304">
        <w:rPr>
          <w:rFonts w:ascii="Times New Roman" w:hAnsi="Times New Roman" w:cs="Times New Roman"/>
        </w:rPr>
        <w:t xml:space="preserve">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 xml:space="preserve">Zawiadomieni właściciele (władający) gruntami proszeni są o przybycie w oznaczonym terminie z wszelkimi dokumentami, jakie mogą być potrzebne przy ustaleniu granic </w:t>
      </w:r>
      <w:r w:rsidRPr="002C3304">
        <w:rPr>
          <w:rFonts w:ascii="Times New Roman" w:hAnsi="Times New Roman" w:cs="Times New Roman"/>
          <w:sz w:val="18"/>
        </w:rPr>
        <w:t>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</w:t>
      </w:r>
      <w:r w:rsidRPr="002C3304">
        <w:rPr>
          <w:rFonts w:ascii="Times New Roman" w:hAnsi="Times New Roman" w:cs="Times New Roman"/>
          <w:sz w:val="18"/>
        </w:rPr>
        <w:t>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Krzysztof Pachel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Źródlana 28,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</w:t>
      </w:r>
      <w:r w:rsidRPr="002C3304">
        <w:rPr>
          <w:rFonts w:ascii="Times New Roman" w:hAnsi="Times New Roman" w:cs="Times New Roman"/>
          <w:sz w:val="18"/>
        </w:rPr>
        <w:t xml:space="preserve">óź. zm.) oraz Rozporządzenia Ministra Rozwoju z dnia 18.08.2020r. w sprawie standardów technicznych wykonywania geodezyjnych pomiarów sytuacyjnych i wysokościowych oraz opracowania i przekazywania wyników tych pomiarów do państwowego zasobu geodezyjnego i </w:t>
      </w:r>
      <w:r w:rsidRPr="002C3304">
        <w:rPr>
          <w:rFonts w:ascii="Times New Roman" w:hAnsi="Times New Roman" w:cs="Times New Roman"/>
          <w:sz w:val="18"/>
        </w:rPr>
        <w:t>kartograficznego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</w:t>
      </w:r>
      <w:r w:rsidRPr="002C3304">
        <w:rPr>
          <w:rFonts w:ascii="Times New Roman" w:hAnsi="Times New Roman" w:cs="Times New Roman"/>
        </w:rPr>
        <w:t xml:space="preserve">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</w:t>
      </w:r>
      <w:r w:rsidRPr="002C3304">
        <w:rPr>
          <w:rFonts w:ascii="Times New Roman" w:hAnsi="Times New Roman" w:cs="Times New Roman"/>
        </w:rPr>
        <w:t>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566/1, 581/4, 561/3, 568/6, 520, 521/1, 530, 534/3, 564, 1319/1, 531/3, 516, 5</w:t>
      </w:r>
      <w:r w:rsidRPr="002C3304">
        <w:rPr>
          <w:rFonts w:ascii="Times New Roman" w:hAnsi="Times New Roman" w:cs="Times New Roman"/>
        </w:rPr>
        <w:t>21/2, 568/1, 587, 582/14, 1324/1, 581/12, 582/3, 523/1, 532/2, 531/2, 524, 582/13, 580, 565/1, 581/14, 565/2, 522, 578, 581/3</w:t>
      </w:r>
      <w:r w:rsidRPr="002C3304">
        <w:rPr>
          <w:rFonts w:ascii="Times New Roman" w:hAnsi="Times New Roman" w:cs="Times New Roman"/>
          <w:b/>
        </w:rPr>
        <w:t>, 579/1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>Miejsce spotkania: n</w:t>
      </w:r>
      <w:r w:rsidRPr="002C3304">
        <w:rPr>
          <w:rFonts w:ascii="Times New Roman" w:hAnsi="Times New Roman" w:cs="Times New Roman"/>
          <w:b/>
          <w:sz w:val="20"/>
        </w:rPr>
        <w:t xml:space="preserve">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</w:t>
      </w:r>
      <w:r w:rsidRPr="002C3304">
        <w:rPr>
          <w:rFonts w:ascii="Times New Roman" w:hAnsi="Times New Roman" w:cs="Times New Roman"/>
          <w:sz w:val="18"/>
        </w:rPr>
        <w:t xml:space="preserve">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</w:t>
      </w:r>
      <w:r w:rsidRPr="002C3304">
        <w:rPr>
          <w:rFonts w:ascii="Times New Roman" w:hAnsi="Times New Roman" w:cs="Times New Roman"/>
          <w:sz w:val="18"/>
        </w:rPr>
        <w:t>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Robert Gubała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Galicyjska 49, 32-040 Rzeszotary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</w:t>
      </w:r>
      <w:r w:rsidRPr="002C3304">
        <w:rPr>
          <w:rFonts w:ascii="Times New Roman" w:hAnsi="Times New Roman" w:cs="Times New Roman"/>
          <w:sz w:val="18"/>
        </w:rPr>
        <w:t>lity Dz. U. z 2010r. Nr 193, poz. 1287 z póź. zm.) oraz Rozporządzenia Ministra Rozwoju z dnia 18.08.2020r. w sprawie standardów technicznych wykonywania geodezyjnych pomiarów sytuacyjnych i wysokościowych oraz opracowania i przekazywania wyników tych pomi</w:t>
      </w:r>
      <w:r w:rsidRPr="002C3304">
        <w:rPr>
          <w:rFonts w:ascii="Times New Roman" w:hAnsi="Times New Roman" w:cs="Times New Roman"/>
          <w:sz w:val="18"/>
        </w:rPr>
        <w:t>arów do państwowego zasobu geodezyjnego i kartograficznego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</w:rPr>
        <w:t xml:space="preserve">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w Bib</w:t>
      </w:r>
      <w:r w:rsidRPr="002C3304">
        <w:rPr>
          <w:rFonts w:ascii="Times New Roman" w:hAnsi="Times New Roman" w:cs="Times New Roman"/>
          <w:b/>
        </w:rPr>
        <w:t xml:space="preserve">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566/1, 561/3, 568/6, 520</w:t>
      </w:r>
      <w:r w:rsidRPr="002C3304">
        <w:rPr>
          <w:rFonts w:ascii="Times New Roman" w:hAnsi="Times New Roman" w:cs="Times New Roman"/>
        </w:rPr>
        <w:t>, 521/1, 530, 534/3, 564, 1319/1, 531/3, 516, 521/2, 568/1, 587, 582/14, 1324/1, 581/12, 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581/4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W związku z powyższym, jako zainteresowanych, zapraszam do wzięcia u</w:t>
      </w:r>
      <w:r w:rsidRPr="002C3304">
        <w:rPr>
          <w:rFonts w:ascii="Times New Roman" w:hAnsi="Times New Roman" w:cs="Times New Roman"/>
          <w:sz w:val="20"/>
        </w:rPr>
        <w:t xml:space="preserve">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</w:t>
      </w:r>
      <w:r w:rsidRPr="002C3304">
        <w:rPr>
          <w:rFonts w:ascii="Times New Roman" w:hAnsi="Times New Roman" w:cs="Times New Roman"/>
          <w:sz w:val="18"/>
        </w:rPr>
        <w:t>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</w:t>
      </w:r>
      <w:r w:rsidRPr="002C3304">
        <w:rPr>
          <w:rFonts w:ascii="Times New Roman" w:hAnsi="Times New Roman" w:cs="Times New Roman"/>
          <w:sz w:val="18"/>
        </w:rPr>
        <w:t>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Maciej Włodarczyk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os. Osiedle Kombatantów 10/157, 31-630 Kraków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</w:t>
      </w:r>
      <w:r w:rsidRPr="002C3304">
        <w:rPr>
          <w:rFonts w:ascii="Times New Roman" w:hAnsi="Times New Roman" w:cs="Times New Roman"/>
          <w:color w:val="000000"/>
        </w:rPr>
        <w:t>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567/5, 581/13, 517, 512,</w:t>
      </w:r>
      <w:r w:rsidRPr="002C3304">
        <w:rPr>
          <w:rFonts w:ascii="Times New Roman" w:hAnsi="Times New Roman" w:cs="Times New Roman"/>
        </w:rPr>
        <w:t xml:space="preserve"> 518, 562/1, 532/1, 534/4, 560, 563/7, 523/2, 563/3, 583/1, 566/1, 581/4, 561/3, 568/6, 520, 521/1, 530, 534/3, 564, 1319/1, 531/3, 516, 521/2, 568/1, 587, 582/14, 1324/1, 581/12, 582/3, 523/1, 532/2, 531/2, 524, 582/13, 580, 579/1, 565/1, 581/14, 565/2, 5</w:t>
      </w:r>
      <w:r w:rsidRPr="002C3304">
        <w:rPr>
          <w:rFonts w:ascii="Times New Roman" w:hAnsi="Times New Roman" w:cs="Times New Roman"/>
        </w:rPr>
        <w:t>22, 578, 581/3</w:t>
      </w:r>
      <w:r w:rsidRPr="002C3304">
        <w:rPr>
          <w:rFonts w:ascii="Times New Roman" w:hAnsi="Times New Roman" w:cs="Times New Roman"/>
          <w:b/>
        </w:rPr>
        <w:t>, 581/11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</w:t>
      </w:r>
      <w:r w:rsidRPr="002C3304">
        <w:rPr>
          <w:rFonts w:ascii="Times New Roman" w:hAnsi="Times New Roman" w:cs="Times New Roman"/>
          <w:b/>
        </w:rPr>
        <w:t>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</w:t>
      </w:r>
      <w:r w:rsidRPr="002C3304">
        <w:rPr>
          <w:rFonts w:ascii="Times New Roman" w:hAnsi="Times New Roman" w:cs="Times New Roman"/>
          <w:sz w:val="18"/>
        </w:rPr>
        <w:t xml:space="preserve">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</w:t>
      </w:r>
      <w:r w:rsidRPr="002C3304">
        <w:rPr>
          <w:rFonts w:ascii="Times New Roman" w:hAnsi="Times New Roman" w:cs="Times New Roman"/>
        </w:rPr>
        <w:t>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Krzysztof Moneta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Oracka 39/2, 30-700 Bochnia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</w:t>
      </w:r>
      <w:r w:rsidRPr="002C3304">
        <w:rPr>
          <w:rFonts w:ascii="Times New Roman" w:hAnsi="Times New Roman" w:cs="Times New Roman"/>
        </w:rPr>
        <w:t>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566/1, 581/4, 561/3, 568/6, 520, 521/1, 530, 534/3, 564, 1319/1, 531/3, 516, 521/2, 568/1, 587, 582/14, 1324/1, 5</w:t>
      </w:r>
      <w:r w:rsidRPr="002C3304">
        <w:rPr>
          <w:rFonts w:ascii="Times New Roman" w:hAnsi="Times New Roman" w:cs="Times New Roman"/>
        </w:rPr>
        <w:t>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581/12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. . . . . . .</w:t>
      </w:r>
      <w:r w:rsidRPr="002C3304">
        <w:rPr>
          <w:rFonts w:ascii="Times New Roman" w:hAnsi="Times New Roman" w:cs="Times New Roman"/>
        </w:rPr>
        <w:t xml:space="preserve">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</w:t>
      </w:r>
      <w:r w:rsidRPr="002C3304">
        <w:rPr>
          <w:rFonts w:ascii="Times New Roman" w:hAnsi="Times New Roman" w:cs="Times New Roman"/>
          <w:sz w:val="18"/>
        </w:rPr>
        <w:t>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</w:t>
      </w:r>
      <w:r w:rsidRPr="002C3304">
        <w:rPr>
          <w:rFonts w:ascii="Times New Roman" w:hAnsi="Times New Roman" w:cs="Times New Roman"/>
          <w:sz w:val="18"/>
        </w:rPr>
        <w:t>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Genowefa Moneta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Oracka 39, 32-700 Bochnia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 xml:space="preserve">Na podstawie art.39 ust. 5 ustawy z dnia 17 maja 1989 r. Prawo geodezyjne i kartograficzne, (tekst jednolity Dz. U. z 2010r. Nr 193, poz. 1287 z </w:t>
      </w:r>
      <w:r w:rsidRPr="002C3304">
        <w:rPr>
          <w:rFonts w:ascii="Times New Roman" w:hAnsi="Times New Roman" w:cs="Times New Roman"/>
          <w:sz w:val="18"/>
        </w:rPr>
        <w:t>póź. zm.) oraz Rozporządzenia Ministra Rozwoju z dnia 18.08.2020r. w sprawie standardów technicznych wykonywania geodezyjnych pomiarów sytuacyjnych i wysokościowych oraz opracowania i przekazywania wyników tych pomiarów do państwowego zasobu geodezyjnego i</w:t>
      </w:r>
      <w:r w:rsidRPr="002C3304">
        <w:rPr>
          <w:rFonts w:ascii="Times New Roman" w:hAnsi="Times New Roman" w:cs="Times New Roman"/>
          <w:sz w:val="18"/>
        </w:rPr>
        <w:t xml:space="preserve"> kartograficznego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</w:t>
      </w:r>
      <w:r w:rsidRPr="002C3304">
        <w:rPr>
          <w:rFonts w:ascii="Times New Roman" w:hAnsi="Times New Roman" w:cs="Times New Roman"/>
        </w:rPr>
        <w:t xml:space="preserve">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</w:t>
      </w:r>
      <w:r w:rsidRPr="002C3304">
        <w:rPr>
          <w:rFonts w:ascii="Times New Roman" w:hAnsi="Times New Roman" w:cs="Times New Roman"/>
        </w:rPr>
        <w:t>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563/3, 583/1, 566/1, 581/4, 561/3, 568/6, 520, 521/1, 530, 534/3, 564, 1319/1, 531/3, 516, </w:t>
      </w:r>
      <w:r w:rsidRPr="002C3304">
        <w:rPr>
          <w:rFonts w:ascii="Times New Roman" w:hAnsi="Times New Roman" w:cs="Times New Roman"/>
        </w:rPr>
        <w:t>521/2, 568/1, 587, 582/14, 1324/1, 582/3,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581/12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</w:t>
      </w:r>
      <w:r w:rsidRPr="002C3304">
        <w:rPr>
          <w:rFonts w:ascii="Times New Roman" w:hAnsi="Times New Roman" w:cs="Times New Roman"/>
          <w:b/>
          <w:sz w:val="20"/>
        </w:rPr>
        <w:t xml:space="preserve">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 xml:space="preserve">Zawiadomieni właściciele (władający) gruntami proszeni są o przybycie w oznaczonym terminie z wszelkimi dokumentami, jakie mogą </w:t>
      </w:r>
      <w:r w:rsidRPr="002C3304">
        <w:rPr>
          <w:rFonts w:ascii="Times New Roman" w:hAnsi="Times New Roman" w:cs="Times New Roman"/>
          <w:sz w:val="18"/>
        </w:rPr>
        <w:t>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</w:t>
      </w:r>
      <w:r w:rsidRPr="002C3304">
        <w:rPr>
          <w:rFonts w:ascii="Times New Roman" w:hAnsi="Times New Roman" w:cs="Times New Roman"/>
          <w:sz w:val="18"/>
        </w:rPr>
        <w:t>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Grzegorz Góralczyk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Krośnieńska 5/20, 35-505 Rzeszów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 xml:space="preserve">Dokumentacji Geodezyjnej i Kartograficznej w Krakowie pod identyfikatorem </w:t>
      </w:r>
      <w:r w:rsidRPr="002C3304">
        <w:rPr>
          <w:rFonts w:ascii="Times New Roman" w:hAnsi="Times New Roman" w:cs="Times New Roman"/>
          <w:color w:val="000000"/>
        </w:rPr>
        <w:t>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</w:t>
      </w:r>
      <w:r w:rsidRPr="002C3304">
        <w:rPr>
          <w:rFonts w:ascii="Times New Roman" w:hAnsi="Times New Roman" w:cs="Times New Roman"/>
        </w:rPr>
        <w:t>517, 512, 518, 562/1, 532/1, 534/4, 560, 563/7, 523/2, 563/3, 583/1, 566/1, 581/4, 561/3, 568/6, 520, 521/1, 530, 534/3, 564, 1319/1, 531/3, 516, 521/2, 568/1, 587, 582/14, 1324/1, 582/3, 523/1, 532/2, 531/2, 524, 582/13, 580, 579/1, 565/1, 565/2, 522, 578</w:t>
      </w:r>
      <w:r w:rsidRPr="002C3304">
        <w:rPr>
          <w:rFonts w:ascii="Times New Roman" w:hAnsi="Times New Roman" w:cs="Times New Roman"/>
        </w:rPr>
        <w:t>, 581/3</w:t>
      </w:r>
      <w:r w:rsidRPr="002C3304">
        <w:rPr>
          <w:rFonts w:ascii="Times New Roman" w:hAnsi="Times New Roman" w:cs="Times New Roman"/>
          <w:b/>
        </w:rPr>
        <w:t>, 581/12, 581/14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</w:t>
      </w:r>
      <w:r w:rsidRPr="002C3304">
        <w:rPr>
          <w:rFonts w:ascii="Times New Roman" w:hAnsi="Times New Roman" w:cs="Times New Roman"/>
          <w:sz w:val="18"/>
        </w:rPr>
        <w:t xml:space="preserve">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</w:t>
      </w:r>
      <w:r w:rsidRPr="002C3304">
        <w:rPr>
          <w:rFonts w:ascii="Times New Roman" w:hAnsi="Times New Roman" w:cs="Times New Roman"/>
        </w:rPr>
        <w:t>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Paweł Skorupa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Tadeusza Kościuszki 119,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o </w:t>
      </w:r>
      <w:r w:rsidRPr="002C3304">
        <w:rPr>
          <w:rFonts w:ascii="Times New Roman" w:hAnsi="Times New Roman" w:cs="Times New Roman"/>
          <w:b/>
          <w:sz w:val="28"/>
        </w:rPr>
        <w:t>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</w:t>
      </w:r>
      <w:r w:rsidRPr="002C3304">
        <w:rPr>
          <w:rFonts w:ascii="Times New Roman" w:hAnsi="Times New Roman" w:cs="Times New Roman"/>
          <w:sz w:val="18"/>
        </w:rPr>
        <w:t>r. w sprawie standardów technicznych wykonywania geodezyjnych pomiarów sytuacyjnych i wysokościowych oraz opracowania i przekazywania wyników tych pomiarów do państwowego zasobu geodezyjnego i kartograficznego (D.U.z 2020r poz.1429) i zgłoszonej pracy w Po</w:t>
      </w:r>
      <w:r w:rsidRPr="002C3304">
        <w:rPr>
          <w:rFonts w:ascii="Times New Roman" w:hAnsi="Times New Roman" w:cs="Times New Roman"/>
          <w:sz w:val="18"/>
        </w:rPr>
        <w:t>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</w:t>
      </w:r>
      <w:r w:rsidRPr="002C3304">
        <w:rPr>
          <w:rFonts w:ascii="Times New Roman" w:hAnsi="Times New Roman" w:cs="Times New Roman"/>
          <w:color w:val="000000"/>
        </w:rPr>
        <w:t>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</w:t>
      </w:r>
      <w:r w:rsidRPr="002C3304">
        <w:rPr>
          <w:rFonts w:ascii="Times New Roman" w:hAnsi="Times New Roman" w:cs="Times New Roman"/>
        </w:rPr>
        <w:t>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563/3, 583/1, 566/1, 581/4, 561/3, 568/6, 520, 521/1, 530, 534/3, 564, 1319/1, 531/3, 516, 521/2, 568/1, 587, 582/14, 1324/1, 581/12, 523/1, 532/2, 531/2, </w:t>
      </w:r>
      <w:r w:rsidRPr="002C3304">
        <w:rPr>
          <w:rFonts w:ascii="Times New Roman" w:hAnsi="Times New Roman" w:cs="Times New Roman"/>
        </w:rPr>
        <w:t>524, 582/13, 580, 579/1, 565/1, 581/14, 565/2, 522, 578, 581/3</w:t>
      </w:r>
      <w:r w:rsidRPr="002C3304">
        <w:rPr>
          <w:rFonts w:ascii="Times New Roman" w:hAnsi="Times New Roman" w:cs="Times New Roman"/>
          <w:b/>
        </w:rPr>
        <w:t>, 582/3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</w:t>
      </w:r>
      <w:r w:rsidRPr="002C3304">
        <w:rPr>
          <w:rFonts w:ascii="Times New Roman" w:hAnsi="Times New Roman" w:cs="Times New Roman"/>
          <w:sz w:val="18"/>
        </w:rPr>
        <w:t xml:space="preserve">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</w:t>
      </w:r>
      <w:r w:rsidRPr="002C3304">
        <w:rPr>
          <w:rFonts w:ascii="Times New Roman" w:hAnsi="Times New Roman" w:cs="Times New Roman"/>
          <w:sz w:val="18"/>
        </w:rPr>
        <w:t>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Dorota Korzeniak-Skorupa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Tadeusza Kościuszki 119,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</w:t>
      </w:r>
      <w:r w:rsidRPr="002C3304">
        <w:rPr>
          <w:rFonts w:ascii="Times New Roman" w:hAnsi="Times New Roman" w:cs="Times New Roman"/>
          <w:sz w:val="18"/>
        </w:rPr>
        <w:t>oz. 1287 z póź. zm.) oraz Rozporządzenia Ministra Rozwoju z dnia 18.08.2020r. w sprawie standardów technicznych wykonywania geodezyjnych pomiarów sytuacyjnych i wysokościowych oraz opracowania i przekazywania wyników tych pomiarów do państwowego zasobu geo</w:t>
      </w:r>
      <w:r w:rsidRPr="002C3304">
        <w:rPr>
          <w:rFonts w:ascii="Times New Roman" w:hAnsi="Times New Roman" w:cs="Times New Roman"/>
          <w:sz w:val="18"/>
        </w:rPr>
        <w:t>dezyjnego i kartograficznego (D.U.z 2020r poz.1429) i zgłoszonej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</w:rPr>
        <w:t xml:space="preserve">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</w:t>
      </w:r>
      <w:r w:rsidRPr="002C3304">
        <w:rPr>
          <w:rFonts w:ascii="Times New Roman" w:hAnsi="Times New Roman" w:cs="Times New Roman"/>
        </w:rPr>
        <w:t>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 xml:space="preserve">1, 581/11, 567/5, 581/13, 517, 512, 518, 562/1, 532/1, 534/4, 560, 563/7, 523/2, 563/3, 583/1, 566/1, 581/4, 561/3, 568/6, 520, 521/1, 530, 534/3, 564, </w:t>
      </w:r>
      <w:r w:rsidRPr="002C3304">
        <w:rPr>
          <w:rFonts w:ascii="Times New Roman" w:hAnsi="Times New Roman" w:cs="Times New Roman"/>
        </w:rPr>
        <w:t>1319/1, 531/3, 516, 521/2, 568/1, 587, 582/14, 1324/1, 581/12,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582/3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</w:t>
      </w:r>
      <w:r w:rsidRPr="002C3304">
        <w:rPr>
          <w:rFonts w:ascii="Times New Roman" w:hAnsi="Times New Roman" w:cs="Times New Roman"/>
          <w:sz w:val="18"/>
        </w:rPr>
        <w:t>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</w:t>
      </w:r>
      <w:r w:rsidRPr="002C3304">
        <w:rPr>
          <w:rFonts w:ascii="Times New Roman" w:hAnsi="Times New Roman" w:cs="Times New Roman"/>
          <w:sz w:val="18"/>
        </w:rPr>
        <w:t>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Piotr Skorupa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Spacerowa 82, 32-087 Bibice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Z A W I A D O 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dnia 18.08.2020r. w sprawie standardów technicznych wykonywani</w:t>
      </w:r>
      <w:r w:rsidRPr="002C3304">
        <w:rPr>
          <w:rFonts w:ascii="Times New Roman" w:hAnsi="Times New Roman" w:cs="Times New Roman"/>
          <w:sz w:val="18"/>
        </w:rPr>
        <w:t>a geodezyjnych pomiarów sytuacyjnych i wysokościowych oraz opracowania i przekazywania wyników tych pomiarów do państwowego zasobu geodezyjnego i kartograficznego (D.U.z 2020r poz.1429) i zgłoszonej pracy w Powiatowym Ośrodku Dokumentacji Geodezyjnej i Kar</w:t>
      </w:r>
      <w:r w:rsidRPr="002C3304">
        <w:rPr>
          <w:rFonts w:ascii="Times New Roman" w:hAnsi="Times New Roman" w:cs="Times New Roman"/>
          <w:sz w:val="18"/>
        </w:rPr>
        <w:t>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</w:t>
      </w:r>
      <w:r w:rsidRPr="002C3304">
        <w:rPr>
          <w:rFonts w:ascii="Times New Roman" w:hAnsi="Times New Roman" w:cs="Times New Roman"/>
          <w:color w:val="000000"/>
        </w:rPr>
        <w:t>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</w:t>
      </w:r>
      <w:r w:rsidRPr="002C3304">
        <w:rPr>
          <w:rFonts w:ascii="Times New Roman" w:hAnsi="Times New Roman" w:cs="Times New Roman"/>
        </w:rPr>
        <w:t>17, 512, 518, 562/1, 532/1, 534/4, 560, 563/7, 523/2, 563/3, 583/1, 566/1, 581/4, 561/3, 568/6, 520, 521/1, 530, 534/3, 564, 1319/1, 531/3, 516, 521/2, 568/1, 587, 1324/1, 581/12, 582/3, 523/1, 532/2, 531/2, 524, 580, 579/1, 565/1, 581/14, 565/2, 522, 578,</w:t>
      </w:r>
      <w:r w:rsidRPr="002C3304">
        <w:rPr>
          <w:rFonts w:ascii="Times New Roman" w:hAnsi="Times New Roman" w:cs="Times New Roman"/>
        </w:rPr>
        <w:t xml:space="preserve"> 581/3</w:t>
      </w:r>
      <w:r w:rsidRPr="002C3304">
        <w:rPr>
          <w:rFonts w:ascii="Times New Roman" w:hAnsi="Times New Roman" w:cs="Times New Roman"/>
          <w:b/>
        </w:rPr>
        <w:t>, 582/13, 582/14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. . . . . . .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</w:t>
      </w:r>
      <w:r w:rsidRPr="002C3304">
        <w:rPr>
          <w:rFonts w:ascii="Times New Roman" w:hAnsi="Times New Roman" w:cs="Times New Roman"/>
          <w:b/>
        </w:rPr>
        <w:t>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</w:t>
      </w:r>
      <w:r w:rsidRPr="002C3304">
        <w:rPr>
          <w:rFonts w:ascii="Times New Roman" w:hAnsi="Times New Roman" w:cs="Times New Roman"/>
          <w:sz w:val="18"/>
        </w:rPr>
        <w:t xml:space="preserve">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</w:t>
      </w:r>
      <w:r w:rsidRPr="002C3304">
        <w:rPr>
          <w:rFonts w:ascii="Times New Roman" w:hAnsi="Times New Roman" w:cs="Times New Roman"/>
        </w:rPr>
        <w:t>sze informacje: tel. 601-457-858</w:t>
      </w:r>
    </w:p>
    <w:p w:rsidR="00475618" w:rsidRPr="002C3304" w:rsidRDefault="001D6ADA">
      <w:pPr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br w:type="page"/>
      </w:r>
    </w:p>
    <w:p w:rsidR="00475618" w:rsidRPr="002C3304" w:rsidRDefault="0047561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3070"/>
        <w:gridCol w:w="3070"/>
      </w:tblGrid>
      <w:tr w:rsidR="00922C5F" w:rsidRPr="002C3304" w:rsidTr="00D01879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C5F" w:rsidRPr="002C3304" w:rsidRDefault="001D6ADA">
            <w:pPr>
              <w:spacing w:before="120"/>
              <w:jc w:val="center"/>
              <w:rPr>
                <w:rFonts w:ascii="Times New Roman" w:hAnsi="Times New Roman" w:cs="Times New Roman"/>
                <w:bCs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BIURO USŁUG  GEODEZYJNYCH</w:t>
            </w:r>
          </w:p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bCs/>
                <w:spacing w:val="-20"/>
              </w:rPr>
              <w:t>mgr inż.Jerzy Klimczak</w:t>
            </w:r>
          </w:p>
          <w:p w:rsidR="00922C5F" w:rsidRPr="002C3304" w:rsidRDefault="001D6ADA" w:rsidP="00EB6F05">
            <w:pPr>
              <w:jc w:val="center"/>
              <w:rPr>
                <w:rFonts w:ascii="Times New Roman" w:hAnsi="Times New Roman" w:cs="Times New Roman"/>
                <w:spacing w:val="-20"/>
              </w:rPr>
            </w:pPr>
            <w:r w:rsidRPr="002C3304">
              <w:rPr>
                <w:rFonts w:ascii="Times New Roman" w:hAnsi="Times New Roman" w:cs="Times New Roman"/>
                <w:spacing w:val="-20"/>
              </w:rPr>
              <w:t xml:space="preserve">30-349 </w:t>
            </w:r>
            <w:r w:rsidRPr="002C3304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2C3304">
              <w:rPr>
                <w:rFonts w:ascii="Times New Roman" w:hAnsi="Times New Roman" w:cs="Times New Roman"/>
                <w:spacing w:val="-20"/>
              </w:rPr>
              <w:t>Kraków,  ul. Lipińskiego 20/7</w:t>
            </w:r>
          </w:p>
          <w:p w:rsidR="00922C5F" w:rsidRPr="002C3304" w:rsidRDefault="001D6ADA" w:rsidP="00996A4F">
            <w:pPr>
              <w:spacing w:after="120"/>
              <w:jc w:val="center"/>
              <w:rPr>
                <w:rFonts w:ascii="Times New Roman" w:hAnsi="Times New Roman" w:cs="Times New Roman"/>
                <w:sz w:val="48"/>
              </w:rPr>
            </w:pPr>
            <w:r w:rsidRPr="002C3304">
              <w:rPr>
                <w:rFonts w:ascii="Times New Roman" w:hAnsi="Times New Roman" w:cs="Times New Roman"/>
              </w:rPr>
              <w:t>t</w:t>
            </w:r>
            <w:r w:rsidRPr="002C3304">
              <w:rPr>
                <w:rFonts w:ascii="Times New Roman" w:hAnsi="Times New Roman" w:cs="Times New Roman"/>
              </w:rPr>
              <w:t>el.</w:t>
            </w:r>
            <w:r w:rsidRPr="002C3304">
              <w:rPr>
                <w:rFonts w:ascii="Times New Roman" w:hAnsi="Times New Roman" w:cs="Times New Roman"/>
              </w:rPr>
              <w:t xml:space="preserve"> 601-457-858</w:t>
            </w:r>
          </w:p>
        </w:tc>
        <w:tc>
          <w:tcPr>
            <w:tcW w:w="3070" w:type="dxa"/>
            <w:tcBorders>
              <w:left w:val="single" w:sz="4" w:space="0" w:color="auto"/>
            </w:tcBorders>
          </w:tcPr>
          <w:p w:rsidR="00922C5F" w:rsidRPr="002C3304" w:rsidRDefault="001D6ADA">
            <w:pPr>
              <w:jc w:val="center"/>
              <w:rPr>
                <w:rFonts w:ascii="Times New Roman" w:hAnsi="Times New Roman" w:cs="Times New Roman"/>
                <w:sz w:val="48"/>
              </w:rPr>
            </w:pPr>
          </w:p>
        </w:tc>
        <w:tc>
          <w:tcPr>
            <w:tcW w:w="3070" w:type="dxa"/>
          </w:tcPr>
          <w:p w:rsidR="00122FB3" w:rsidRPr="002C3304" w:rsidRDefault="001D6ADA" w:rsidP="00A94416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Kraków, </w:t>
            </w:r>
            <w:r w:rsidRPr="002C3304">
              <w:rPr>
                <w:rFonts w:ascii="Times New Roman" w:hAnsi="Times New Roman" w:cs="Times New Roman"/>
              </w:rPr>
              <w:t>20-04-2021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Pan / Pani</w:t>
            </w:r>
          </w:p>
          <w:p w:rsidR="00122FB3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>Kinga Krzysztoń-Sułkowska</w:t>
            </w:r>
          </w:p>
          <w:p w:rsidR="00922C5F" w:rsidRPr="002C3304" w:rsidRDefault="001D6ADA" w:rsidP="00122FB3">
            <w:pPr>
              <w:jc w:val="right"/>
              <w:rPr>
                <w:rFonts w:ascii="Times New Roman" w:hAnsi="Times New Roman" w:cs="Times New Roman"/>
              </w:rPr>
            </w:pPr>
            <w:r w:rsidRPr="002C3304">
              <w:rPr>
                <w:rFonts w:ascii="Times New Roman" w:hAnsi="Times New Roman" w:cs="Times New Roman"/>
              </w:rPr>
              <w:t xml:space="preserve"> ul. św. Andrzeja Boboli 1, </w:t>
            </w:r>
            <w:r>
              <w:rPr>
                <w:rFonts w:ascii="Times New Roman" w:hAnsi="Times New Roman" w:cs="Times New Roman"/>
              </w:rPr>
              <w:br/>
            </w:r>
            <w:r w:rsidRPr="002C3304">
              <w:rPr>
                <w:rFonts w:ascii="Times New Roman" w:hAnsi="Times New Roman" w:cs="Times New Roman"/>
              </w:rPr>
              <w:t>31-408 Kraków</w:t>
            </w:r>
          </w:p>
        </w:tc>
      </w:tr>
    </w:tbl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 xml:space="preserve">Z A W I A D O </w:t>
      </w:r>
      <w:r w:rsidRPr="002C3304">
        <w:rPr>
          <w:rFonts w:ascii="Times New Roman" w:hAnsi="Times New Roman" w:cs="Times New Roman"/>
          <w:b/>
          <w:sz w:val="28"/>
        </w:rPr>
        <w:t>M I E N I E</w:t>
      </w: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8"/>
        </w:rPr>
        <w:t>o czynnościach wyznaczenia punktów granicznych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Na podstawie art.39 ust. 5 ustawy z dnia 17 maja 1989 r. Prawo geodezyjne i kartograficzne, (tekst jednolity Dz. U. z 2010r. Nr 193, poz. 1287 z póź. zm.) oraz Rozporządzenia Ministra Rozwoju z d</w:t>
      </w:r>
      <w:r w:rsidRPr="002C3304">
        <w:rPr>
          <w:rFonts w:ascii="Times New Roman" w:hAnsi="Times New Roman" w:cs="Times New Roman"/>
          <w:sz w:val="18"/>
        </w:rPr>
        <w:t>nia 18.08.2020r. w sprawie standardów technicznych wykonywania geodezyjnych pomiarów sytuacyjnych i wysokościowych oraz opracowania i przekazywania wyników tych pomiarów do państwowego zasobu geodezyjnego i kartograficznego (D.U.z 2020r poz.1429) i zgłoszo</w:t>
      </w:r>
      <w:r w:rsidRPr="002C3304">
        <w:rPr>
          <w:rFonts w:ascii="Times New Roman" w:hAnsi="Times New Roman" w:cs="Times New Roman"/>
          <w:sz w:val="18"/>
        </w:rPr>
        <w:t>nej pracy w Powiatowym Ośrodku Dokumentacji Geodezyjnej i Kartograficznej w Krakowie</w:t>
      </w:r>
    </w:p>
    <w:p w:rsidR="00475618" w:rsidRPr="002C3304" w:rsidRDefault="0047561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Działając zlecenie właściciela nieruchomości położonej w </w:t>
      </w:r>
      <w:r w:rsidRPr="002C3304">
        <w:rPr>
          <w:rFonts w:ascii="Times New Roman" w:hAnsi="Times New Roman" w:cs="Times New Roman"/>
          <w:b/>
        </w:rPr>
        <w:t>Bibicach</w:t>
      </w:r>
      <w:r w:rsidRPr="002C3304">
        <w:rPr>
          <w:rFonts w:ascii="Times New Roman" w:hAnsi="Times New Roman" w:cs="Times New Roman"/>
        </w:rPr>
        <w:t xml:space="preserve"> i oznaczonej jako działka nr </w:t>
      </w:r>
      <w:r w:rsidRPr="002C3304">
        <w:rPr>
          <w:rFonts w:ascii="Times New Roman" w:hAnsi="Times New Roman" w:cs="Times New Roman"/>
          <w:b/>
        </w:rPr>
        <w:t>560</w:t>
      </w:r>
      <w:r w:rsidRPr="002C3304">
        <w:rPr>
          <w:rFonts w:ascii="Times New Roman" w:hAnsi="Times New Roman" w:cs="Times New Roman"/>
        </w:rPr>
        <w:t xml:space="preserve"> oraz na podstawie zgłoszonej pracy w Powiatowym Ośrodku </w:t>
      </w:r>
      <w:r w:rsidRPr="002C3304">
        <w:rPr>
          <w:rFonts w:ascii="Times New Roman" w:hAnsi="Times New Roman" w:cs="Times New Roman"/>
          <w:color w:val="000000"/>
        </w:rPr>
        <w:t>Dokumentacji Geodezyjnej i Kartograficznej w Krakowie pod identyfikatorem nr 6640.1322.2021,</w:t>
      </w:r>
      <w:r w:rsidRPr="002C3304">
        <w:rPr>
          <w:rFonts w:ascii="Times New Roman" w:hAnsi="Times New Roman" w:cs="Times New Roman"/>
        </w:rPr>
        <w:t xml:space="preserve"> uprzejmie zawiadamiam, że w dniu </w:t>
      </w:r>
      <w:r w:rsidRPr="002C3304">
        <w:rPr>
          <w:rFonts w:ascii="Times New Roman" w:hAnsi="Times New Roman" w:cs="Times New Roman"/>
          <w:b/>
        </w:rPr>
        <w:t>26-05-2021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>o godz. ................</w:t>
      </w:r>
      <w:r w:rsidRPr="002C3304">
        <w:rPr>
          <w:rFonts w:ascii="Times New Roman" w:hAnsi="Times New Roman" w:cs="Times New Roman"/>
        </w:rPr>
        <w:t xml:space="preserve"> </w:t>
      </w:r>
      <w:r w:rsidRPr="002C3304">
        <w:rPr>
          <w:rFonts w:ascii="Times New Roman" w:hAnsi="Times New Roman" w:cs="Times New Roman"/>
          <w:b/>
        </w:rPr>
        <w:t xml:space="preserve">w Bibicach </w:t>
      </w:r>
      <w:r w:rsidRPr="002C3304">
        <w:rPr>
          <w:rFonts w:ascii="Times New Roman" w:hAnsi="Times New Roman" w:cs="Times New Roman"/>
        </w:rPr>
        <w:t>zostanie przeprowadzone wyznaczenie punktów granicznych działek</w:t>
      </w:r>
      <w:r w:rsidRPr="002C3304">
        <w:rPr>
          <w:rFonts w:ascii="Times New Roman" w:hAnsi="Times New Roman" w:cs="Times New Roman"/>
          <w:b/>
        </w:rPr>
        <w:t xml:space="preserve"> </w:t>
      </w:r>
      <w:r w:rsidRPr="002C3304">
        <w:rPr>
          <w:rFonts w:ascii="Times New Roman" w:hAnsi="Times New Roman" w:cs="Times New Roman"/>
        </w:rPr>
        <w:t>nr 560</w:t>
      </w:r>
      <w:r w:rsidRPr="002C3304">
        <w:rPr>
          <w:rFonts w:ascii="Times New Roman" w:hAnsi="Times New Roman" w:cs="Times New Roman"/>
          <w:b/>
        </w:rPr>
        <w:t> </w:t>
      </w:r>
      <w:r w:rsidRPr="002C3304">
        <w:rPr>
          <w:rFonts w:ascii="Times New Roman" w:hAnsi="Times New Roman" w:cs="Times New Roman"/>
        </w:rPr>
        <w:t>z nieruchomo</w:t>
      </w:r>
      <w:r w:rsidRPr="002C3304">
        <w:rPr>
          <w:rFonts w:ascii="Times New Roman" w:hAnsi="Times New Roman" w:cs="Times New Roman"/>
        </w:rPr>
        <w:t>ściami sąsiednimi, oznaczonymi jako działki nr</w:t>
      </w:r>
      <w:r w:rsidRPr="002C3304">
        <w:rPr>
          <w:rFonts w:ascii="Times New Roman" w:hAnsi="Times New Roman" w:cs="Times New Roman"/>
          <w:b/>
        </w:rPr>
        <w:t xml:space="preserve">: </w:t>
      </w:r>
      <w:r w:rsidRPr="002C3304">
        <w:rPr>
          <w:rFonts w:ascii="Times New Roman" w:hAnsi="Times New Roman" w:cs="Times New Roman"/>
        </w:rPr>
        <w:t>1, 581/11, 567/5, 581/13, 517, 512, 518, 562/1, 532/1, 534/4, 560, 563/7, 523/2, 563/3, 583/1, 566/1, 581/4, 561/3, 568/6, 520, 521/1, 530, 534/3, 564, 531/3, 516, 521/2, 568/1, 587, 582/14, 1324/1, 581/12, 5</w:t>
      </w:r>
      <w:r w:rsidRPr="002C3304">
        <w:rPr>
          <w:rFonts w:ascii="Times New Roman" w:hAnsi="Times New Roman" w:cs="Times New Roman"/>
        </w:rPr>
        <w:t>82/3, 523/1, 532/2, 531/2, 524, 582/13, 580, 579/1, 565/1, 581/14, 565/2, 522, 578, 581/3</w:t>
      </w:r>
      <w:r w:rsidRPr="002C3304">
        <w:rPr>
          <w:rFonts w:ascii="Times New Roman" w:hAnsi="Times New Roman" w:cs="Times New Roman"/>
          <w:b/>
        </w:rPr>
        <w:t>, 1319/1</w:t>
      </w:r>
    </w:p>
    <w:p w:rsidR="00475618" w:rsidRPr="002C3304" w:rsidRDefault="0047561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 xml:space="preserve">W związku z powyższym, jako zainteresowanych, zapraszam do wzięcia udziału w opisanych czynnościach. </w:t>
      </w:r>
    </w:p>
    <w:p w:rsidR="00475618" w:rsidRPr="002C3304" w:rsidRDefault="001D6ADA">
      <w:pPr>
        <w:spacing w:after="0" w:line="240" w:lineRule="auto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  <w:sz w:val="20"/>
        </w:rPr>
        <w:t xml:space="preserve">Miejsce spotkania: na granicy działek. </w:t>
      </w:r>
      <w:r w:rsidRPr="002C3304">
        <w:rPr>
          <w:rFonts w:ascii="Times New Roman" w:hAnsi="Times New Roman" w:cs="Times New Roman"/>
          <w:b/>
        </w:rPr>
        <w:tab/>
      </w:r>
      <w:r w:rsidRPr="002C3304">
        <w:rPr>
          <w:rFonts w:ascii="Times New Roman" w:hAnsi="Times New Roman" w:cs="Times New Roman"/>
          <w:b/>
        </w:rPr>
        <w:tab/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. . . . . . .</w:t>
      </w:r>
      <w:r w:rsidRPr="002C3304">
        <w:rPr>
          <w:rFonts w:ascii="Times New Roman" w:hAnsi="Times New Roman" w:cs="Times New Roman"/>
        </w:rPr>
        <w:t xml:space="preserve"> . . . . . . . . . . . . 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mgr inż. Jerzy Klimczak</w:t>
      </w:r>
    </w:p>
    <w:p w:rsidR="00475618" w:rsidRPr="002C3304" w:rsidRDefault="001D6ADA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20"/>
        </w:rPr>
        <w:t>geodeta uprawniony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b/>
        </w:rPr>
        <w:t>POUCZENIE</w:t>
      </w:r>
    </w:p>
    <w:p w:rsidR="00475618" w:rsidRPr="002C3304" w:rsidRDefault="0047561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 xml:space="preserve">        </w:t>
      </w:r>
      <w:r w:rsidRPr="002C3304">
        <w:rPr>
          <w:rFonts w:ascii="Times New Roman" w:hAnsi="Times New Roman" w:cs="Times New Roman"/>
          <w:sz w:val="18"/>
        </w:rPr>
        <w:t>Zawiadomieni właściciele (władający) gruntami proszeni są o przybycie w oznaczonym terminie z wszelkimi dokumentami, jakie mogą być potrzebne przy ustaleniu granic ic</w:t>
      </w:r>
      <w:r w:rsidRPr="002C3304">
        <w:rPr>
          <w:rFonts w:ascii="Times New Roman" w:hAnsi="Times New Roman" w:cs="Times New Roman"/>
          <w:sz w:val="18"/>
        </w:rPr>
        <w:t>h gruntów oraz dokumentami tożsamości.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imieniu osób nieobecnych, mogą występować odpowiednio upoważnieni pełnomocnicy.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W przypadku współwłasności, współużytkowania wieczystego, małżeńskiej wspólności ustawowej - uczestnikami postępowania są wszystkie str</w:t>
      </w:r>
      <w:r w:rsidRPr="002C3304">
        <w:rPr>
          <w:rFonts w:ascii="Times New Roman" w:hAnsi="Times New Roman" w:cs="Times New Roman"/>
          <w:sz w:val="18"/>
        </w:rPr>
        <w:t>ony.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  <w:sz w:val="18"/>
        </w:rPr>
        <w:t>Niestawiennictwo stron nie wstrzymuje czynności geodety.</w:t>
      </w:r>
    </w:p>
    <w:p w:rsidR="00475618" w:rsidRPr="002C3304" w:rsidRDefault="001D6A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3304">
        <w:rPr>
          <w:rFonts w:ascii="Times New Roman" w:hAnsi="Times New Roman" w:cs="Times New Roman"/>
        </w:rPr>
        <w:t>Bliższe informacje: tel. 601-457-858</w:t>
      </w:r>
    </w:p>
    <w:p w:rsidR="00475618" w:rsidRPr="002C3304" w:rsidRDefault="00475618">
      <w:pPr>
        <w:rPr>
          <w:rFonts w:ascii="Times New Roman" w:hAnsi="Times New Roman" w:cs="Times New Roman"/>
        </w:rPr>
      </w:pPr>
    </w:p>
    <w:sectPr w:rsidR="00475618" w:rsidRPr="002C3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1D6ADA"/>
    <w:rsid w:val="0029639D"/>
    <w:rsid w:val="002C3304"/>
    <w:rsid w:val="00326F90"/>
    <w:rsid w:val="004756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54841B-1115-4E13-BD86-7037FB4D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40</Pages>
  <Words>13380</Words>
  <Characters>80285</Characters>
  <Application>Microsoft Office Word</Application>
  <DocSecurity>0</DocSecurity>
  <Lines>669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93479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Jurek</cp:lastModifiedBy>
  <cp:revision>3</cp:revision>
  <dcterms:created xsi:type="dcterms:W3CDTF">2013-12-23T23:15:00Z</dcterms:created>
  <dcterms:modified xsi:type="dcterms:W3CDTF">2021-04-26T12:46:00Z</dcterms:modified>
  <cp:category/>
</cp:coreProperties>
</file>